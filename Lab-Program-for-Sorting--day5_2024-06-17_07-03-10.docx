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42"/>
        <w:ind w:left="0" w:right="0"/>
      </w:pPr>
    </w:p>
    <w:p>
      <w:pPr>
        <w:autoSpaceDN w:val="0"/>
        <w:tabs>
          <w:tab w:pos="388" w:val="left"/>
        </w:tabs>
        <w:autoSpaceDE w:val="0"/>
        <w:widowControl/>
        <w:spacing w:line="368" w:lineRule="exact" w:before="0" w:after="0"/>
        <w:ind w:left="28" w:right="273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Merge Two Sorted Lists </w:t>
      </w:r>
      <w:r>
        <w:br/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You are given the heads of two sorted linked lists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list1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and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list2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120" w:after="0"/>
        <w:ind w:left="28" w:right="43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Merge the two lists in a one sorted list. The list should be made by splicing together the 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nodes of the first two lists. </w:t>
      </w:r>
    </w:p>
    <w:p>
      <w:pPr>
        <w:autoSpaceDN w:val="0"/>
        <w:autoSpaceDE w:val="0"/>
        <w:widowControl/>
        <w:spacing w:line="334" w:lineRule="exact" w:before="62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Return </w:t>
      </w:r>
      <w:r>
        <w:rPr>
          <w:rFonts w:ascii="Times New Roman,BoldItalic" w:hAnsi="Times New Roman,BoldItalic" w:eastAsia="Times New Roman,BoldItalic"/>
          <w:b/>
          <w:i/>
          <w:color w:val="253138"/>
          <w:sz w:val="24"/>
        </w:rPr>
        <w:t>the head of the merged linked list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. </w:t>
      </w:r>
    </w:p>
    <w:p>
      <w:pPr>
        <w:autoSpaceDN w:val="0"/>
        <w:autoSpaceDE w:val="0"/>
        <w:widowControl/>
        <w:spacing w:line="334" w:lineRule="exact" w:before="458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Example 1: </w:t>
      </w:r>
    </w:p>
    <w:p>
      <w:pPr>
        <w:autoSpaceDN w:val="0"/>
        <w:autoSpaceDE w:val="0"/>
        <w:widowControl/>
        <w:spacing w:line="240" w:lineRule="auto" w:before="9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2717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96" w:lineRule="exact" w:before="28" w:after="0"/>
        <w:ind w:left="28" w:right="5760" w:firstLine="0"/>
        <w:jc w:val="left"/>
      </w:pP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Input: list1 = [1,2,4], list2 = [1,3,4]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Output: [1,1,2,3,4,4]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96" w:lineRule="exact" w:before="396" w:after="0"/>
        <w:ind w:left="28" w:right="676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Input: list1 = [], list2 = []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Output: []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96" w:lineRule="exact" w:before="396" w:after="0"/>
        <w:ind w:left="28" w:right="662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Example 3: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Input: list1 = [], list2 = [0]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Output: [0]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32" w:lineRule="exact" w:before="856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Constraints: </w:t>
      </w:r>
    </w:p>
    <w:p>
      <w:pPr>
        <w:autoSpaceDN w:val="0"/>
        <w:autoSpaceDE w:val="0"/>
        <w:widowControl/>
        <w:spacing w:line="332" w:lineRule="exact" w:before="104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The number of nodes in both lists is in the range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[0, 50]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.</w:t>
      </w:r>
    </w:p>
    <w:p>
      <w:pPr>
        <w:sectPr>
          <w:pgSz w:w="12240" w:h="15840"/>
          <w:pgMar w:top="762" w:right="1390" w:bottom="868" w:left="1412" w:header="720" w:footer="720" w:gutter="0"/>
          <w:cols w:space="720" w:num="1" w:equalWidth="0">
            <w:col w:w="94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32" w:lineRule="exact" w:before="12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-100 &lt;= Node.val &lt;= 100</w:t>
      </w:r>
    </w:p>
    <w:p>
      <w:pPr>
        <w:autoSpaceDN w:val="0"/>
        <w:autoSpaceDE w:val="0"/>
        <w:widowControl/>
        <w:spacing w:line="332" w:lineRule="exact" w:before="104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Both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list1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and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list2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are sorted in non-decreasing order.</w:t>
      </w:r>
    </w:p>
    <w:p>
      <w:pPr>
        <w:autoSpaceDN w:val="0"/>
        <w:autoSpaceDE w:val="0"/>
        <w:widowControl/>
        <w:spacing w:line="402" w:lineRule="exact" w:before="264" w:after="0"/>
        <w:ind w:left="28" w:right="144" w:firstLine="360"/>
        <w:jc w:val="left"/>
      </w:pP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 Merge k Sorted Lists </w:t>
      </w:r>
      <w:r>
        <w:br/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You are given an array of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k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linked-lists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lists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, each linked-list is sorted in ascending order. </w:t>
      </w:r>
      <w:r>
        <w:rPr>
          <w:rFonts w:ascii="Times New Roman,BoldItalic" w:hAnsi="Times New Roman,BoldItalic" w:eastAsia="Times New Roman,BoldItalic"/>
          <w:b/>
          <w:i/>
          <w:color w:val="253138"/>
          <w:sz w:val="24"/>
        </w:rPr>
        <w:t xml:space="preserve">Merge all the linked-lists into one sorted linked-list and return it. </w:t>
      </w:r>
    </w:p>
    <w:p>
      <w:pPr>
        <w:autoSpaceDN w:val="0"/>
        <w:tabs>
          <w:tab w:pos="88" w:val="left"/>
        </w:tabs>
        <w:autoSpaceDE w:val="0"/>
        <w:widowControl/>
        <w:spacing w:line="396" w:lineRule="exact" w:before="400" w:after="0"/>
        <w:ind w:left="28" w:right="576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Example 1: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Input: lists = [[1,4,5],[1,3,4],[2,6]]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Output: [1,1,2,3,4,4,5,6]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Explanation: The linked-lists are: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[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1-&gt;4-&gt;5,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1-&gt;3-&gt;4,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2-&gt;6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merging them into one sorted list: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1-&gt;1-&gt;2-&gt;3-&gt;4-&gt;4-&gt;5-&gt;6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96" w:lineRule="exact" w:before="396" w:after="0"/>
        <w:ind w:left="28" w:right="777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Input: lists = []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Output: []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96" w:lineRule="exact" w:before="396" w:after="0"/>
        <w:ind w:left="28" w:right="763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Example 3: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Input: lists = [[]]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Output: []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32" w:lineRule="exact" w:before="856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Constraints: </w:t>
      </w:r>
    </w:p>
    <w:p>
      <w:pPr>
        <w:autoSpaceDN w:val="0"/>
        <w:autoSpaceDE w:val="0"/>
        <w:widowControl/>
        <w:spacing w:line="334" w:lineRule="exact" w:before="104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k == lists.length</w:t>
      </w:r>
    </w:p>
    <w:p>
      <w:pPr>
        <w:autoSpaceDN w:val="0"/>
        <w:autoSpaceDE w:val="0"/>
        <w:widowControl/>
        <w:spacing w:line="332" w:lineRule="exact" w:before="104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0 &lt;= k &lt;= 104</w:t>
      </w:r>
    </w:p>
    <w:p>
      <w:pPr>
        <w:autoSpaceDN w:val="0"/>
        <w:autoSpaceDE w:val="0"/>
        <w:widowControl/>
        <w:spacing w:line="332" w:lineRule="exact" w:before="102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0 &lt;= lists[i].length &lt;= 500</w:t>
      </w:r>
    </w:p>
    <w:p>
      <w:pPr>
        <w:sectPr>
          <w:pgSz w:w="12240" w:h="15840"/>
          <w:pgMar w:top="720" w:right="1390" w:bottom="862" w:left="1412" w:header="720" w:footer="720" w:gutter="0"/>
          <w:cols w:space="720" w:num="1" w:equalWidth="0">
            <w:col w:w="9438" w:space="0"/>
            <w:col w:w="94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32" w:lineRule="exact" w:before="12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-104 &lt;= lists[i][j] &lt;= 104</w:t>
      </w:r>
    </w:p>
    <w:p>
      <w:pPr>
        <w:autoSpaceDN w:val="0"/>
        <w:autoSpaceDE w:val="0"/>
        <w:widowControl/>
        <w:spacing w:line="332" w:lineRule="exact" w:before="104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lists[i]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is sorted in ascending order.</w:t>
      </w:r>
    </w:p>
    <w:p>
      <w:pPr>
        <w:autoSpaceDN w:val="0"/>
        <w:autoSpaceDE w:val="0"/>
        <w:widowControl/>
        <w:spacing w:line="334" w:lineRule="exact" w:before="102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The sum of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lists[i].length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will not exceed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104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.</w:t>
      </w:r>
    </w:p>
    <w:p>
      <w:pPr>
        <w:autoSpaceDN w:val="0"/>
        <w:autoSpaceDE w:val="0"/>
        <w:widowControl/>
        <w:spacing w:line="322" w:lineRule="exact" w:before="344" w:after="0"/>
        <w:ind w:left="28" w:right="144" w:firstLine="360"/>
        <w:jc w:val="left"/>
      </w:pP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Remove Duplicates from Sorted Array </w:t>
      </w:r>
      <w:r>
        <w:br/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hyperlink r:id="rId10" w:history="1">
          <w:r>
            <w:rPr>
              <w:rStyle w:val="Hyperlink"/>
            </w:rPr>
            <w:t>Given</w:t>
          </w:r>
        </w:hyperlink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an integer array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nums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sorted in non-decreasing order, remove the duplicates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rPr>
          <w:rFonts w:ascii="Times New Roman,Bold" w:hAnsi="Times New Roman,Bold" w:eastAsia="Times New Roman,Bold"/>
          <w:b/>
          <w:i w:val="0"/>
          <w:color w:val="5F7C8A"/>
          <w:sz w:val="24"/>
        </w:rPr>
        <w:hyperlink r:id="rId10" w:history="1">
          <w:r>
            <w:rPr>
              <w:rStyle w:val="Hyperlink"/>
            </w:rPr>
            <w:t>in-</w:t>
          </w:r>
        </w:hyperlink>
      </w:r>
      <w:r>
        <w:rPr>
          <w:rFonts w:ascii="Times New Roman,Bold" w:hAnsi="Times New Roman,Bold" w:eastAsia="Times New Roman,Bold"/>
          <w:b/>
          <w:i w:val="0"/>
          <w:color w:val="5F7C8A"/>
          <w:sz w:val="24"/>
        </w:rPr>
        <w:hyperlink r:id="rId10" w:history="1">
          <w:r>
            <w:rPr>
              <w:rStyle w:val="Hyperlink"/>
            </w:rPr>
            <w:t>place</w:t>
          </w:r>
        </w:hyperlink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such that each un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ique e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lement appears only once. The relative order of the ele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hyperlink r:id="rId10" w:history="1">
          <w:r>
            <w:rPr>
              <w:rStyle w:val="Hyperlink"/>
            </w:rPr>
            <w:t xml:space="preserve">ments </w:t>
          </w:r>
        </w:hyperlink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hyperlink r:id="rId10" w:history="1">
          <w:r>
            <w:rPr>
              <w:rStyle w:val="Hyperlink"/>
            </w:rPr>
            <w:t>shoul</w:t>
          </w:r>
        </w:hyperlink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d be kept the same. </w:t>
      </w:r>
    </w:p>
    <w:p>
      <w:pPr>
        <w:autoSpaceDN w:val="0"/>
        <w:autoSpaceDE w:val="0"/>
        <w:widowControl/>
        <w:spacing w:line="276" w:lineRule="exact" w:before="12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Since it is impossible to change the length of the array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in so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me languages, you must inste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a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d 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have the result be placed in the first part of the array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ums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. More f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orma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lly, if there are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 xml:space="preserve">k 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elements after removing the duplicates, then the first </w:t>
      </w:r>
      <w:r>
        <w:rPr>
          <w:shd w:val="clear" w:color="auto" w:fill="f7f8f9"/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k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elem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en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ts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of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nums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should hold th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e 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final result. It does not matter what you leave beyond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t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he first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k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ele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ments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. </w:t>
      </w:r>
    </w:p>
    <w:p>
      <w:pPr>
        <w:autoSpaceDN w:val="0"/>
        <w:autoSpaceDE w:val="0"/>
        <w:widowControl/>
        <w:spacing w:line="332" w:lineRule="exact" w:before="64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Return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k</w:t>
      </w:r>
      <w:r>
        <w:rPr>
          <w:rFonts w:ascii="Times New Roman,BoldItalic" w:hAnsi="Times New Roman,BoldItalic" w:eastAsia="Times New Roman,BoldItalic"/>
          <w:b/>
          <w:i/>
          <w:color w:val="253138"/>
          <w:sz w:val="24"/>
        </w:rPr>
        <w:t xml:space="preserve"> after placing the final result in the first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k</w:t>
      </w:r>
      <w:r>
        <w:rPr>
          <w:rFonts w:ascii="Times New Roman,BoldItalic" w:hAnsi="Times New Roman,BoldItalic" w:eastAsia="Times New Roman,BoldItalic"/>
          <w:b/>
          <w:i/>
          <w:color w:val="253138"/>
          <w:sz w:val="24"/>
        </w:rPr>
        <w:t xml:space="preserve"> slots of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nums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120" w:after="0"/>
        <w:ind w:left="28" w:right="43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Do no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hyperlink r:id="rId10" w:history="1">
          <w:r>
            <w:rPr>
              <w:rStyle w:val="Hyperlink"/>
            </w:rPr>
            <w:t>t allocate</w:t>
          </w:r>
        </w:hyperlink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extra space for another array. You must do this by modifying the input 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array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rPr>
          <w:rFonts w:ascii="Times New Roman,Bold" w:hAnsi="Times New Roman,Bold" w:eastAsia="Times New Roman,Bold"/>
          <w:b/>
          <w:i w:val="0"/>
          <w:color w:val="5F7C8A"/>
          <w:sz w:val="24"/>
        </w:rPr>
        <w:hyperlink r:id="rId10" w:history="1">
          <w:r>
            <w:rPr>
              <w:rStyle w:val="Hyperlink"/>
            </w:rPr>
            <w:t>in-place</w:t>
          </w:r>
        </w:hyperlink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with O(1) extra memory. </w:t>
      </w:r>
    </w:p>
    <w:p>
      <w:pPr>
        <w:autoSpaceDN w:val="0"/>
        <w:autoSpaceDE w:val="0"/>
        <w:widowControl/>
        <w:spacing w:line="396" w:lineRule="exact" w:before="0" w:after="0"/>
        <w:ind w:left="28" w:right="216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Custom Judge: </w:t>
      </w:r>
      <w:r>
        <w:br/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The judge will test your solution with the following code: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int[] nums = [...]; // Input array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int[] expectedNums = [...]; // The expected answer with correct length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32" w:lineRule="exact" w:before="460" w:after="0"/>
        <w:ind w:left="28" w:right="0" w:firstLine="0"/>
        <w:jc w:val="left"/>
      </w:pP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int k = removeDuplicates(nums); // Calls your implementation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autoSpaceDN w:val="0"/>
        <w:tabs>
          <w:tab w:pos="208" w:val="left"/>
        </w:tabs>
        <w:autoSpaceDE w:val="0"/>
        <w:widowControl/>
        <w:spacing w:line="396" w:lineRule="exact" w:before="396" w:after="0"/>
        <w:ind w:left="28" w:right="5328" w:firstLine="0"/>
        <w:jc w:val="left"/>
      </w:pP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assert k == expectedNums.length;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for (int i = 0; i &lt; k; i++) {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assert nums[i] == expectedNums[i];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}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32" w:lineRule="exact" w:before="46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If all assertions pass, then your solution will be accepted. </w:t>
      </w:r>
    </w:p>
    <w:p>
      <w:pPr>
        <w:autoSpaceDN w:val="0"/>
        <w:autoSpaceDE w:val="0"/>
        <w:widowControl/>
        <w:spacing w:line="364" w:lineRule="exact" w:before="430" w:after="0"/>
        <w:ind w:left="28" w:right="1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Example 1: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Input: nums = [1,1,2]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Output: 2, nums = [1,2,_]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Explanation: Your f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unction should return k = 2, with the first two elements of nums being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rPr>
          <w:shd w:val="clear" w:color="auto" w:fill="f7f8f9"/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1 and 2 respectively.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32" w:lineRule="exact" w:before="64" w:after="0"/>
        <w:ind w:left="28" w:right="0" w:firstLine="0"/>
        <w:jc w:val="left"/>
      </w:pP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It does not matter what you leave beyond the returned k (hence they are underscores).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sectPr>
          <w:pgSz w:w="12240" w:h="15840"/>
          <w:pgMar w:top="720" w:right="1390" w:bottom="730" w:left="1412" w:header="720" w:footer="720" w:gutter="0"/>
          <w:cols w:space="720" w:num="1" w:equalWidth="0">
            <w:col w:w="9438" w:space="0"/>
            <w:col w:w="9438" w:space="0"/>
            <w:col w:w="94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2"/>
        <w:ind w:left="0" w:right="0"/>
      </w:pPr>
    </w:p>
    <w:p>
      <w:pPr>
        <w:autoSpaceDN w:val="0"/>
        <w:autoSpaceDE w:val="0"/>
        <w:widowControl/>
        <w:spacing w:line="360" w:lineRule="exact" w:before="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Input: nums = [0,0,1,1,1,2,2,3,3,4]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Output: 5, nums = [0,1,2,3,4,_,_,_,_,_]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Explanation: Your function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should return k = 5, with the first five elements of nums being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rPr>
          <w:shd w:val="clear" w:color="auto" w:fill="f7f8f9"/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0, 1, 2, 3, and 4 respectively.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34" w:lineRule="exact" w:before="62" w:after="0"/>
        <w:ind w:left="28" w:right="0" w:firstLine="0"/>
        <w:jc w:val="left"/>
      </w:pP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It does not matter what you leave beyond the returned k (hence they are underscores).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32" w:lineRule="exact" w:before="856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Constraints: </w:t>
      </w:r>
    </w:p>
    <w:p>
      <w:pPr>
        <w:autoSpaceDN w:val="0"/>
        <w:autoSpaceDE w:val="0"/>
        <w:widowControl/>
        <w:spacing w:line="332" w:lineRule="exact" w:before="104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1 &lt;= nums.length &lt;= 3 * 104</w:t>
      </w:r>
    </w:p>
    <w:p>
      <w:pPr>
        <w:autoSpaceDN w:val="0"/>
        <w:autoSpaceDE w:val="0"/>
        <w:widowControl/>
        <w:spacing w:line="332" w:lineRule="exact" w:before="102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-100 &lt;= nums[i] &lt;= 100</w:t>
      </w:r>
    </w:p>
    <w:p>
      <w:pPr>
        <w:autoSpaceDN w:val="0"/>
        <w:autoSpaceDE w:val="0"/>
        <w:widowControl/>
        <w:spacing w:line="332" w:lineRule="exact" w:before="106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nums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is sorted in non-decreasing order.</w:t>
      </w:r>
    </w:p>
    <w:p>
      <w:pPr>
        <w:autoSpaceDN w:val="0"/>
        <w:autoSpaceDE w:val="0"/>
        <w:widowControl/>
        <w:spacing w:line="320" w:lineRule="exact" w:before="346" w:after="0"/>
        <w:ind w:left="3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Search in Rotated Sorted Array</w:t>
      </w:r>
    </w:p>
    <w:p>
      <w:pPr>
        <w:autoSpaceDN w:val="0"/>
        <w:autoSpaceDE w:val="0"/>
        <w:widowControl/>
        <w:spacing w:line="332" w:lineRule="exact" w:before="84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There is an integer array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nums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sorted in ascending order (with distinct values). </w:t>
      </w:r>
    </w:p>
    <w:p>
      <w:pPr>
        <w:autoSpaceDN w:val="0"/>
        <w:autoSpaceDE w:val="0"/>
        <w:widowControl/>
        <w:spacing w:line="276" w:lineRule="exact" w:before="12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P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r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ior to being passed to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your function,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nums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is possibly 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rotated at an unknown pivot index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k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(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1 &lt;= k &lt; nums.length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) such that t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he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result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ing array is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[nums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[k], nums[k+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1], ..., nums[n-</w:t>
      </w:r>
      <w:r>
        <w:rPr>
          <w:shd w:val="clear" w:color="auto" w:fill="f7f8f9"/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1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],</w:t>
      </w:r>
      <w:r>
        <w:rPr>
          <w:shd w:val="clear" w:color="auto" w:fill="f7f8f9"/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 xml:space="preserve"> nums[0], nums[1], .</w:t>
      </w:r>
      <w:r>
        <w:rPr>
          <w:shd w:val="clear" w:color="auto" w:fill="f7f8f9"/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.</w:t>
      </w:r>
      <w:r>
        <w:rPr>
          <w:shd w:val="clear" w:color="auto" w:fill="f7f8f9"/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.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, nums[k-1]]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(0-indexed). F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or exa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mple, </w:t>
      </w:r>
      <w:r>
        <w:rPr>
          <w:shd w:val="clear" w:color="auto" w:fill="f7f8f9"/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[0,1,2,4,5,6,7]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might be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rotated at pivot index </w:t>
      </w:r>
      <w:r>
        <w:rPr>
          <w:shd w:val="clear" w:color="auto" w:fill="f7f8f9"/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3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and become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[4,5,6,7,0,1,2]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120" w:after="0"/>
        <w:ind w:left="28" w:right="1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Given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the arra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y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num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s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af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te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r the possible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rotat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ion and an integer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target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, return </w:t>
      </w:r>
      <w:r>
        <w:rPr>
          <w:rFonts w:ascii="Times New Roman,BoldItalic" w:hAnsi="Times New Roman,BoldItalic" w:eastAsia="Times New Roman,BoldItalic"/>
          <w:b/>
          <w:i/>
          <w:color w:val="253138"/>
          <w:sz w:val="24"/>
        </w:rPr>
        <w:t xml:space="preserve">the index of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target</w:t>
      </w:r>
      <w:r>
        <w:rPr>
          <w:rFonts w:ascii="Times New Roman,BoldItalic" w:hAnsi="Times New Roman,BoldItalic" w:eastAsia="Times New Roman,BoldItalic"/>
          <w:b/>
          <w:i/>
          <w:color w:val="253138"/>
          <w:sz w:val="24"/>
        </w:rPr>
        <w:t xml:space="preserve"> if it is in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</w:t>
      </w:r>
      <w:r>
        <w:rPr>
          <w:shd w:val="clear" w:color="auto" w:fill="f7f8f9"/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ums</w:t>
      </w:r>
      <w:r>
        <w:rPr>
          <w:shd w:val="clear" w:color="auto" w:fill="f7f8f9"/>
          <w:rFonts w:ascii="Times New Roman,BoldItalic" w:hAnsi="Times New Roman,BoldItalic" w:eastAsia="Times New Roman,BoldItalic"/>
          <w:b/>
          <w:i/>
          <w:color w:val="253138"/>
          <w:sz w:val="24"/>
        </w:rPr>
        <w:t xml:space="preserve">, </w:t>
      </w:r>
      <w:r>
        <w:rPr>
          <w:rFonts w:ascii="Times New Roman,BoldItalic" w:hAnsi="Times New Roman,BoldItalic" w:eastAsia="Times New Roman,BoldItalic"/>
          <w:b/>
          <w:i/>
          <w:color w:val="253138"/>
          <w:sz w:val="24"/>
        </w:rPr>
        <w:t xml:space="preserve">or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-1</w:t>
      </w:r>
      <w:r>
        <w:rPr>
          <w:rFonts w:ascii="Times New Roman,BoldItalic" w:hAnsi="Times New Roman,BoldItalic" w:eastAsia="Times New Roman,BoldItalic"/>
          <w:b/>
          <w:i/>
          <w:color w:val="253138"/>
          <w:sz w:val="24"/>
        </w:rPr>
        <w:t xml:space="preserve"> if it is not in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nums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. </w:t>
      </w:r>
    </w:p>
    <w:p>
      <w:pPr>
        <w:autoSpaceDN w:val="0"/>
        <w:autoSpaceDE w:val="0"/>
        <w:widowControl/>
        <w:spacing w:line="332" w:lineRule="exact" w:before="64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You must write an algorithm with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O(log n)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runtime complexity. </w:t>
      </w:r>
    </w:p>
    <w:p>
      <w:pPr>
        <w:autoSpaceDN w:val="0"/>
        <w:autoSpaceDE w:val="0"/>
        <w:widowControl/>
        <w:spacing w:line="396" w:lineRule="exact" w:before="396" w:after="0"/>
        <w:ind w:left="28" w:right="532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Example 1: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Input: nums = [4,5,6,7,0,1,2], target = 0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Output: 4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96" w:lineRule="exact" w:before="398" w:after="0"/>
        <w:ind w:left="28" w:right="532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Input: nums = [4,5,6,7,0,1,2], target = 3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Output: -1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92" w:lineRule="exact" w:before="400" w:after="0"/>
        <w:ind w:left="28" w:right="633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Example 3: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Input: nums = [1], target = 0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sectPr>
          <w:pgSz w:w="12240" w:h="15840"/>
          <w:pgMar w:top="904" w:right="1390" w:bottom="808" w:left="1412" w:header="720" w:footer="720" w:gutter="0"/>
          <w:cols w:space="720" w:num="1" w:equalWidth="0">
            <w:col w:w="9438" w:space="0"/>
            <w:col w:w="9438" w:space="0"/>
            <w:col w:w="9438" w:space="0"/>
            <w:col w:w="94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28" w:right="0" w:firstLine="0"/>
        <w:jc w:val="left"/>
      </w:pP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Output: -1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34" w:lineRule="exact" w:before="856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Constraints: </w:t>
      </w:r>
    </w:p>
    <w:p>
      <w:pPr>
        <w:autoSpaceDN w:val="0"/>
        <w:autoSpaceDE w:val="0"/>
        <w:widowControl/>
        <w:spacing w:line="332" w:lineRule="exact" w:before="104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1 &lt;= nums.length &lt;= 5000</w:t>
      </w:r>
    </w:p>
    <w:p>
      <w:pPr>
        <w:autoSpaceDN w:val="0"/>
        <w:autoSpaceDE w:val="0"/>
        <w:widowControl/>
        <w:spacing w:line="332" w:lineRule="exact" w:before="102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-104 &lt;= nums[i] &lt;= 104</w:t>
      </w:r>
    </w:p>
    <w:p>
      <w:pPr>
        <w:autoSpaceDN w:val="0"/>
        <w:autoSpaceDE w:val="0"/>
        <w:widowControl/>
        <w:spacing w:line="334" w:lineRule="exact" w:before="104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All values of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nums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are unique.</w:t>
      </w:r>
    </w:p>
    <w:p>
      <w:pPr>
        <w:autoSpaceDN w:val="0"/>
        <w:autoSpaceDE w:val="0"/>
        <w:widowControl/>
        <w:spacing w:line="332" w:lineRule="exact" w:before="104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nums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is an ascending array that is possibly rotated.</w:t>
      </w:r>
    </w:p>
    <w:p>
      <w:pPr>
        <w:autoSpaceDN w:val="0"/>
        <w:tabs>
          <w:tab w:pos="388" w:val="left"/>
        </w:tabs>
        <w:autoSpaceDE w:val="0"/>
        <w:widowControl/>
        <w:spacing w:line="356" w:lineRule="exact" w:before="78" w:after="0"/>
        <w:ind w:left="28" w:right="576" w:firstLine="0"/>
        <w:jc w:val="left"/>
      </w:pPr>
      <w:r>
        <w:tab/>
      </w: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 xml:space="preserve">-104 &lt;= target &lt;= 104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 Find First and Last Position of Element in Sorted Array </w:t>
      </w:r>
      <w:r>
        <w:br/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Given an array of integers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nums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sorted in non-decreasing order, find the starting and 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ending position of a given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t</w:t>
      </w:r>
      <w:r>
        <w:rPr>
          <w:shd w:val="clear" w:color="auto" w:fill="f7f8f9"/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arget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value. </w:t>
      </w:r>
    </w:p>
    <w:p>
      <w:pPr>
        <w:autoSpaceDN w:val="0"/>
        <w:autoSpaceDE w:val="0"/>
        <w:widowControl/>
        <w:spacing w:line="332" w:lineRule="exact" w:before="64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If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target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is not found in the array, return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[-1, -1]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. </w:t>
      </w:r>
    </w:p>
    <w:p>
      <w:pPr>
        <w:autoSpaceDN w:val="0"/>
        <w:autoSpaceDE w:val="0"/>
        <w:widowControl/>
        <w:spacing w:line="332" w:lineRule="exact" w:before="64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You must write an algorithm with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O(log n)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runtime complexity. </w:t>
      </w:r>
    </w:p>
    <w:p>
      <w:pPr>
        <w:autoSpaceDN w:val="0"/>
        <w:autoSpaceDE w:val="0"/>
        <w:widowControl/>
        <w:spacing w:line="396" w:lineRule="exact" w:before="394" w:after="0"/>
        <w:ind w:left="28" w:right="532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Example 1: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Input: nums = [5,7,7,8,8,10], target = 8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Output: [3,4]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96" w:lineRule="exact" w:before="396" w:after="0"/>
        <w:ind w:left="28" w:right="532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Input: nums = [5,7,7,8,8,10], target = 6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Output: [-1,-1]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96" w:lineRule="exact" w:before="396" w:after="0"/>
        <w:ind w:left="28" w:right="648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Example 3: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Input: nums = [], target = 0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Output: [-1,-1]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32" w:lineRule="exact" w:before="858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Constraints: </w:t>
      </w:r>
    </w:p>
    <w:p>
      <w:pPr>
        <w:autoSpaceDN w:val="0"/>
        <w:autoSpaceDE w:val="0"/>
        <w:widowControl/>
        <w:spacing w:line="332" w:lineRule="exact" w:before="104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0 &lt;= nums.length &lt;= 105</w:t>
      </w:r>
    </w:p>
    <w:p>
      <w:pPr>
        <w:autoSpaceDN w:val="0"/>
        <w:autoSpaceDE w:val="0"/>
        <w:widowControl/>
        <w:spacing w:line="334" w:lineRule="exact" w:before="104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-109 &lt;= nums[i] &lt;= 109</w:t>
      </w:r>
    </w:p>
    <w:p>
      <w:pPr>
        <w:autoSpaceDN w:val="0"/>
        <w:autoSpaceDE w:val="0"/>
        <w:widowControl/>
        <w:spacing w:line="334" w:lineRule="exact" w:before="100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nums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is a non-decreasing array.</w:t>
      </w:r>
    </w:p>
    <w:p>
      <w:pPr>
        <w:sectPr>
          <w:pgSz w:w="12240" w:h="15840"/>
          <w:pgMar w:top="704" w:right="1390" w:bottom="810" w:left="1412" w:header="720" w:footer="720" w:gutter="0"/>
          <w:cols w:space="720" w:num="1" w:equalWidth="0">
            <w:col w:w="9438" w:space="0"/>
            <w:col w:w="9438" w:space="0"/>
            <w:col w:w="9438" w:space="0"/>
            <w:col w:w="9438" w:space="0"/>
            <w:col w:w="94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32" w:lineRule="exact" w:before="12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-109 &lt;= target &lt;= 109</w:t>
      </w:r>
    </w:p>
    <w:p>
      <w:pPr>
        <w:autoSpaceDN w:val="0"/>
        <w:autoSpaceDE w:val="0"/>
        <w:widowControl/>
        <w:spacing w:line="370" w:lineRule="exact" w:before="298" w:after="0"/>
        <w:ind w:left="28" w:right="0" w:firstLine="360"/>
        <w:jc w:val="left"/>
      </w:pP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Sort Colors </w:t>
      </w:r>
      <w:r>
        <w:br/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Given an array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nums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with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objects colored red, white, or blue, sort them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rPr>
          <w:rFonts w:ascii="Times New Roman,Bold" w:hAnsi="Times New Roman,Bold" w:eastAsia="Times New Roman,Bold"/>
          <w:b/>
          <w:i w:val="0"/>
          <w:color w:val="5F7C8A"/>
          <w:sz w:val="24"/>
        </w:rPr>
        <w:hyperlink r:id="rId10" w:history="1">
          <w:r>
            <w:rPr>
              <w:rStyle w:val="Hyperlink"/>
            </w:rPr>
            <w:t>in-place</w:t>
          </w:r>
        </w:hyperlink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so that 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objects of the sa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me co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lor ar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e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adjacent, with the colors in the order red, wh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hyperlink r:id="rId10" w:history="1">
          <w:r>
            <w:rPr>
              <w:rStyle w:val="Hyperlink"/>
            </w:rPr>
            <w:t xml:space="preserve">ite, and </w:t>
          </w:r>
        </w:hyperlink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blue. 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We will use the integers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0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,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1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, and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2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to represent the color red, white, and blue, respectively. 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You must solve this problem without using the library's sort function. </w:t>
      </w:r>
    </w:p>
    <w:p>
      <w:pPr>
        <w:autoSpaceDN w:val="0"/>
        <w:autoSpaceDE w:val="0"/>
        <w:widowControl/>
        <w:spacing w:line="396" w:lineRule="exact" w:before="396" w:after="0"/>
        <w:ind w:left="28" w:right="662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Example 1: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Input: nums = [2,0,2,1,1,0]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Output: [0,0,1,1,2,2]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96" w:lineRule="exact" w:before="396" w:after="0"/>
        <w:ind w:left="28" w:right="705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Input: nums = [2,0,1]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Output: [0,1,2]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32" w:lineRule="exact" w:before="856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Constraints: </w:t>
      </w:r>
    </w:p>
    <w:p>
      <w:pPr>
        <w:autoSpaceDN w:val="0"/>
        <w:autoSpaceDE w:val="0"/>
        <w:widowControl/>
        <w:spacing w:line="332" w:lineRule="exact" w:before="106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 == nums.length</w:t>
      </w:r>
    </w:p>
    <w:p>
      <w:pPr>
        <w:autoSpaceDN w:val="0"/>
        <w:autoSpaceDE w:val="0"/>
        <w:widowControl/>
        <w:spacing w:line="332" w:lineRule="exact" w:before="102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1 &lt;= n &lt;= 300</w:t>
      </w:r>
    </w:p>
    <w:p>
      <w:pPr>
        <w:autoSpaceDN w:val="0"/>
        <w:autoSpaceDE w:val="0"/>
        <w:widowControl/>
        <w:spacing w:line="334" w:lineRule="exact" w:before="104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nums[i]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is either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0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,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1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, or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2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.</w:t>
      </w:r>
    </w:p>
    <w:p>
      <w:pPr>
        <w:autoSpaceDN w:val="0"/>
        <w:autoSpaceDE w:val="0"/>
        <w:widowControl/>
        <w:spacing w:line="344" w:lineRule="exact" w:before="424" w:after="0"/>
        <w:ind w:left="28" w:right="288" w:firstLine="360"/>
        <w:jc w:val="left"/>
      </w:pP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Remove Duplicates from Sorted List </w:t>
      </w:r>
      <w:r>
        <w:br/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Given the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head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of a sorted linked list, </w:t>
      </w:r>
      <w:r>
        <w:rPr>
          <w:rFonts w:ascii="Times New Roman,BoldItalic" w:hAnsi="Times New Roman,BoldItalic" w:eastAsia="Times New Roman,BoldItalic"/>
          <w:b/>
          <w:i/>
          <w:color w:val="253138"/>
          <w:sz w:val="24"/>
        </w:rPr>
        <w:t xml:space="preserve">delete all duplicates such that each element appears </w:t>
      </w:r>
      <w:r>
        <w:rPr>
          <w:rFonts w:ascii="Times New Roman,BoldItalic" w:hAnsi="Times New Roman,BoldItalic" w:eastAsia="Times New Roman,BoldItalic"/>
          <w:b/>
          <w:i/>
          <w:color w:val="253138"/>
          <w:sz w:val="24"/>
        </w:rPr>
        <w:t>only once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.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Retu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rn </w:t>
      </w:r>
      <w:r>
        <w:rPr>
          <w:rFonts w:ascii="Times New Roman,BoldItalic" w:hAnsi="Times New Roman,BoldItalic" w:eastAsia="Times New Roman,BoldItalic"/>
          <w:b/>
          <w:i/>
          <w:color w:val="253138"/>
          <w:sz w:val="24"/>
        </w:rPr>
        <w:t>the linked list sorted as well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. </w:t>
      </w:r>
    </w:p>
    <w:p>
      <w:pPr>
        <w:autoSpaceDN w:val="0"/>
        <w:autoSpaceDE w:val="0"/>
        <w:widowControl/>
        <w:spacing w:line="332" w:lineRule="exact" w:before="462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Example 1: </w:t>
      </w:r>
    </w:p>
    <w:p>
      <w:pPr>
        <w:sectPr>
          <w:pgSz w:w="12240" w:h="15840"/>
          <w:pgMar w:top="720" w:right="1390" w:bottom="1440" w:left="1412" w:header="720" w:footer="720" w:gutter="0"/>
          <w:cols w:space="720" w:num="1" w:equalWidth="0">
            <w:col w:w="9438" w:space="0"/>
            <w:col w:w="9438" w:space="0"/>
            <w:col w:w="9438" w:space="0"/>
            <w:col w:w="9438" w:space="0"/>
            <w:col w:w="9438" w:space="0"/>
            <w:col w:w="94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82900" cy="2311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311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96" w:lineRule="exact" w:before="28" w:after="0"/>
        <w:ind w:left="28" w:right="7200" w:firstLine="0"/>
        <w:jc w:val="left"/>
      </w:pP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Input: head = [1,1,2]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Output: [1,2]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32" w:lineRule="exact" w:before="46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Example 2: </w:t>
      </w:r>
    </w:p>
    <w:p>
      <w:pPr>
        <w:autoSpaceDN w:val="0"/>
        <w:autoSpaceDE w:val="0"/>
        <w:widowControl/>
        <w:spacing w:line="240" w:lineRule="auto" w:before="92" w:after="0"/>
        <w:ind w:left="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168900" cy="2120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12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96" w:lineRule="exact" w:before="28" w:after="0"/>
        <w:ind w:left="28" w:right="6768" w:firstLine="0"/>
        <w:jc w:val="left"/>
      </w:pP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Input: head = [1,1,2,3,3]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Output: [1,2,3]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autoSpaceDN w:val="0"/>
        <w:tabs>
          <w:tab w:pos="388" w:val="left"/>
        </w:tabs>
        <w:autoSpaceDE w:val="0"/>
        <w:widowControl/>
        <w:spacing w:line="436" w:lineRule="exact" w:before="752" w:after="0"/>
        <w:ind w:left="28" w:right="302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Constraints: </w:t>
      </w:r>
      <w:r>
        <w:br/>
      </w:r>
      <w:r>
        <w:tab/>
      </w: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The number of nodes in the list is in the range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[0, 300]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.</w:t>
      </w:r>
    </w:p>
    <w:p>
      <w:pPr>
        <w:autoSpaceDN w:val="0"/>
        <w:autoSpaceDE w:val="0"/>
        <w:widowControl/>
        <w:spacing w:line="434" w:lineRule="exact" w:before="4" w:after="0"/>
        <w:ind w:left="388" w:right="3168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-100 &lt;= Node.val &lt;= 100</w:t>
      </w:r>
      <w:r>
        <w:br/>
      </w: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The list is guaranteed to be sorted in ascending order.</w:t>
      </w:r>
    </w:p>
    <w:p>
      <w:pPr>
        <w:sectPr>
          <w:pgSz w:w="12240" w:h="15840"/>
          <w:pgMar w:top="720" w:right="1390" w:bottom="818" w:left="1412" w:header="720" w:footer="720" w:gutter="0"/>
          <w:cols w:space="720" w:num="1" w:equalWidth="0">
            <w:col w:w="9438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28" w:right="144" w:firstLine="360"/>
        <w:jc w:val="left"/>
      </w:pP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Merge Sorted Array </w:t>
      </w:r>
      <w:r>
        <w:br/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You are give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n 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two i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n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teger arrays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nums1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and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nums2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, sorted in 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non-d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ecrea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sing or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der, and 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two integers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m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and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, representin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g the n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umb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er of el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ements in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nums1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and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 xml:space="preserve">nums2 </w:t>
      </w:r>
      <w:r>
        <w:br/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respectively. </w:t>
      </w:r>
    </w:p>
    <w:p>
      <w:pPr>
        <w:autoSpaceDN w:val="0"/>
        <w:autoSpaceDE w:val="0"/>
        <w:widowControl/>
        <w:spacing w:line="334" w:lineRule="exact" w:before="62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Merge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nums1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and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nums2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into a single array sorted in non-decreasing order. </w:t>
      </w:r>
    </w:p>
    <w:p>
      <w:pPr>
        <w:autoSpaceDN w:val="0"/>
        <w:autoSpaceDE w:val="0"/>
        <w:widowControl/>
        <w:spacing w:line="276" w:lineRule="exact" w:before="120" w:after="0"/>
        <w:ind w:left="28" w:right="1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The final 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sorted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array should not be ret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urned 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by the function, 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but in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stead be </w:t>
      </w:r>
      <w:r>
        <w:rPr>
          <w:rFonts w:ascii="Times New Roman,BoldItalic" w:hAnsi="Times New Roman,BoldItalic" w:eastAsia="Times New Roman,BoldItalic"/>
          <w:b/>
          <w:i/>
          <w:color w:val="253138"/>
          <w:sz w:val="24"/>
        </w:rPr>
        <w:t>stored i</w:t>
      </w:r>
      <w:r>
        <w:rPr>
          <w:rFonts w:ascii="Times New Roman,BoldItalic" w:hAnsi="Times New Roman,BoldItalic" w:eastAsia="Times New Roman,BoldItalic"/>
          <w:b/>
          <w:i/>
          <w:color w:val="253138"/>
          <w:sz w:val="24"/>
        </w:rPr>
        <w:t>ns</w:t>
      </w:r>
      <w:r>
        <w:rPr>
          <w:rFonts w:ascii="Times New Roman,BoldItalic" w:hAnsi="Times New Roman,BoldItalic" w:eastAsia="Times New Roman,BoldItalic"/>
          <w:b/>
          <w:i/>
          <w:color w:val="253138"/>
          <w:sz w:val="24"/>
        </w:rPr>
        <w:t xml:space="preserve">ide </w:t>
      </w:r>
      <w:r>
        <w:rPr>
          <w:rFonts w:ascii="Times New Roman,BoldItalic" w:hAnsi="Times New Roman,BoldItalic" w:eastAsia="Times New Roman,BoldItalic"/>
          <w:b/>
          <w:i/>
          <w:color w:val="253138"/>
          <w:sz w:val="24"/>
        </w:rPr>
        <w:t xml:space="preserve">the array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nums1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. To accommodate this,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nums1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has a length of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 xml:space="preserve">m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 xml:space="preserve">+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, where the first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 xml:space="preserve">m 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elements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denote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the ele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ments t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hat shoul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d be m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e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rged, and the l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ast </w:t>
      </w:r>
      <w:r>
        <w:rPr>
          <w:shd w:val="clear" w:color="auto" w:fill="f7f8f9"/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e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lements are set t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o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 xml:space="preserve">0 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and should be ignored.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nums2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has a length of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. </w:t>
      </w:r>
    </w:p>
    <w:p>
      <w:pPr>
        <w:autoSpaceDN w:val="0"/>
        <w:autoSpaceDE w:val="0"/>
        <w:widowControl/>
        <w:spacing w:line="396" w:lineRule="exact" w:before="396" w:after="0"/>
        <w:ind w:left="28" w:right="288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Example 1: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Input: nums1 = [1,2,3,0,0,0], m = 3, nums2 = [2,5,6], n = 3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Output: [1,2,2,3,5,6]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Explanation: The arrays we are merging are [1,2,3] and [2,5,6].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32" w:lineRule="exact" w:before="64" w:after="0"/>
        <w:ind w:left="28" w:right="0" w:firstLine="0"/>
        <w:jc w:val="left"/>
      </w:pP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The result of the merge is [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  <w:u w:val="single"/>
        </w:rPr>
        <w:t>1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,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  <w:u w:val="single"/>
        </w:rPr>
        <w:t>2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,2,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  <w:u w:val="single"/>
        </w:rPr>
        <w:t>3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,5,6] with the underlined elements coming from nums1.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96" w:lineRule="exact" w:before="396" w:after="0"/>
        <w:ind w:left="28" w:right="360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Input: nums1 = [1], m = 1, nums2 = [], n = 0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Output: [1]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Explanation: The arrays we are merging are [1] and [].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The result of the merge is [1].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96" w:lineRule="exact" w:before="396" w:after="0"/>
        <w:ind w:left="28" w:right="360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Example 3: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Input: nums1 = [0], m = 0, nums2 = [1], n = 1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Output: [1]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Explanation: The arrays we are merging are [] and [1].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32" w:lineRule="exact" w:before="64" w:after="0"/>
        <w:ind w:left="28" w:right="0" w:firstLine="0"/>
        <w:jc w:val="left"/>
      </w:pP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The result of the merge is [1].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120" w:after="0"/>
        <w:ind w:left="28" w:right="144" w:firstLine="0"/>
        <w:jc w:val="left"/>
      </w:pP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Note that because m = 0, there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are no elements in nums1. The 0 is only there to ensure the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rPr>
          <w:shd w:val="clear" w:color="auto" w:fill="f7f8f9"/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merge result can fit in nums1.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32" w:lineRule="exact" w:before="856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Constraints: </w:t>
      </w:r>
    </w:p>
    <w:p>
      <w:pPr>
        <w:autoSpaceDN w:val="0"/>
        <w:autoSpaceDE w:val="0"/>
        <w:widowControl/>
        <w:spacing w:line="332" w:lineRule="exact" w:before="106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nums1.length == m + n</w:t>
      </w:r>
    </w:p>
    <w:p>
      <w:pPr>
        <w:autoSpaceDN w:val="0"/>
        <w:autoSpaceDE w:val="0"/>
        <w:widowControl/>
        <w:spacing w:line="332" w:lineRule="exact" w:before="102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nums2.length == n</w:t>
      </w:r>
    </w:p>
    <w:p>
      <w:pPr>
        <w:sectPr>
          <w:pgSz w:w="12240" w:h="15840"/>
          <w:pgMar w:top="702" w:right="1390" w:bottom="834" w:left="1412" w:header="720" w:footer="720" w:gutter="0"/>
          <w:cols w:space="720" w:num="1" w:equalWidth="0">
            <w:col w:w="9438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06" w:lineRule="exact" w:before="0" w:after="0"/>
        <w:ind w:left="388" w:right="504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0 &lt;= m, n &lt;= 200</w:t>
      </w:r>
      <w:r>
        <w:br/>
      </w: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1 &lt;= m + n &lt;= 200</w:t>
      </w:r>
      <w:r>
        <w:br/>
      </w: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-109 &lt;= nums1[i], nums2[j] &lt;= 109</w:t>
      </w:r>
    </w:p>
    <w:p>
      <w:pPr>
        <w:autoSpaceDN w:val="0"/>
        <w:autoSpaceDE w:val="0"/>
        <w:widowControl/>
        <w:spacing w:line="346" w:lineRule="exact" w:before="426" w:after="0"/>
        <w:ind w:left="28" w:right="144" w:firstLine="360"/>
        <w:jc w:val="left"/>
      </w:pP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9.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Convert Sorted Array to Binary Search Tree </w:t>
      </w:r>
      <w:r>
        <w:br/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Given an integer array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nums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where the elements are sorted in ascending order, convert </w:t>
      </w:r>
      <w:r>
        <w:rPr>
          <w:rFonts w:ascii="Times New Roman,BoldItalic" w:hAnsi="Times New Roman,BoldItalic" w:eastAsia="Times New Roman,BoldItalic"/>
          <w:b/>
          <w:i/>
          <w:color w:val="253138"/>
          <w:sz w:val="24"/>
        </w:rPr>
        <w:t xml:space="preserve">it </w:t>
      </w:r>
      <w:r>
        <w:rPr>
          <w:rFonts w:ascii="Times New Roman,BoldItalic" w:hAnsi="Times New Roman,BoldItalic" w:eastAsia="Times New Roman,BoldItalic"/>
          <w:b/>
          <w:i/>
          <w:color w:val="253138"/>
          <w:sz w:val="24"/>
        </w:rPr>
        <w:t>to a height-balanced</w:t>
      </w:r>
      <w:r>
        <w:rPr>
          <w:rFonts w:ascii="Times New Roman,BoldItalic" w:hAnsi="Times New Roman,BoldItalic" w:eastAsia="Times New Roman,BoldItalic"/>
          <w:b/>
          <w:i/>
          <w:color w:val="253138"/>
          <w:sz w:val="24"/>
        </w:rPr>
        <w:t>bin</w:t>
      </w:r>
      <w:r>
        <w:rPr>
          <w:shd w:val="clear" w:color="auto" w:fill="f7f8f9"/>
          <w:rFonts w:ascii="Times New Roman,BoldItalic" w:hAnsi="Times New Roman,BoldItalic" w:eastAsia="Times New Roman,BoldItalic"/>
          <w:b/>
          <w:i/>
          <w:color w:val="253138"/>
          <w:sz w:val="24"/>
        </w:rPr>
        <w:t>ary se</w:t>
      </w:r>
      <w:r>
        <w:rPr>
          <w:rFonts w:ascii="Times New Roman,BoldItalic" w:hAnsi="Times New Roman,BoldItalic" w:eastAsia="Times New Roman,BoldItalic"/>
          <w:b/>
          <w:i/>
          <w:color w:val="253138"/>
          <w:sz w:val="24"/>
        </w:rPr>
        <w:t>arch tree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. </w:t>
      </w:r>
    </w:p>
    <w:p>
      <w:pPr>
        <w:autoSpaceDN w:val="0"/>
        <w:autoSpaceDE w:val="0"/>
        <w:widowControl/>
        <w:spacing w:line="334" w:lineRule="exact" w:before="458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Example 1: </w:t>
      </w:r>
    </w:p>
    <w:p>
      <w:pPr>
        <w:autoSpaceDN w:val="0"/>
        <w:autoSpaceDE w:val="0"/>
        <w:widowControl/>
        <w:spacing w:line="240" w:lineRule="auto" w:before="90" w:after="0"/>
        <w:ind w:left="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82900" cy="2120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12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96" w:lineRule="exact" w:before="28" w:after="0"/>
        <w:ind w:left="28" w:right="4032" w:firstLine="0"/>
        <w:jc w:val="left"/>
      </w:pP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Input: nums = [-10,-3,0,5,9]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Output: [0,-3,9,-10,null,5]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Explanation: [0,-10,5,null,-3,null,9] is also accepted: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240" w:lineRule="auto" w:before="92" w:after="0"/>
        <w:ind w:left="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82900" cy="2120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12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49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Example 2: </w:t>
      </w:r>
    </w:p>
    <w:p>
      <w:pPr>
        <w:sectPr>
          <w:pgSz w:w="12240" w:h="15840"/>
          <w:pgMar w:top="720" w:right="1390" w:bottom="1014" w:left="1412" w:header="720" w:footer="720" w:gutter="0"/>
          <w:cols w:space="720" w:num="1" w:equalWidth="0">
            <w:col w:w="9438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263900" cy="1358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35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96" w:lineRule="exact" w:before="28" w:after="0"/>
        <w:ind w:left="28" w:right="2736" w:firstLine="0"/>
        <w:jc w:val="left"/>
      </w:pP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Input: nums = [1,3]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Output: [3,1]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Explanation: [1,null,3] and [3,1] are both height-balanced BSTs.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436" w:lineRule="exact" w:before="752" w:after="0"/>
        <w:ind w:left="388" w:right="4176" w:hanging="36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Constraints: </w:t>
      </w:r>
      <w:r>
        <w:br/>
      </w: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1 &lt;= nums.length &lt;= 104</w:t>
      </w:r>
      <w:r>
        <w:br/>
      </w: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-104 &lt;= nums[i] &lt;= 104</w:t>
      </w:r>
      <w:r>
        <w:br/>
      </w: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nums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is sorted in a strictly increasing order.</w:t>
      </w:r>
    </w:p>
    <w:p>
      <w:pPr>
        <w:autoSpaceDN w:val="0"/>
        <w:autoSpaceDE w:val="0"/>
        <w:widowControl/>
        <w:spacing w:line="346" w:lineRule="exact" w:before="820" w:after="0"/>
        <w:ind w:left="28" w:right="0" w:firstLine="360"/>
        <w:jc w:val="left"/>
      </w:pP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10.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Insertion Sort List </w:t>
      </w:r>
      <w:r>
        <w:br/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Given the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head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of a singly linked list, sort the list using insertion sort, and return </w:t>
      </w:r>
      <w:r>
        <w:rPr>
          <w:rFonts w:ascii="Times New Roman,BoldItalic" w:hAnsi="Times New Roman,BoldItalic" w:eastAsia="Times New Roman,BoldItalic"/>
          <w:b/>
          <w:i/>
          <w:color w:val="253138"/>
          <w:sz w:val="24"/>
        </w:rPr>
        <w:t xml:space="preserve">the sorted </w:t>
      </w:r>
      <w:r>
        <w:rPr>
          <w:rFonts w:ascii="Times New Roman,BoldItalic" w:hAnsi="Times New Roman,BoldItalic" w:eastAsia="Times New Roman,BoldItalic"/>
          <w:b/>
          <w:i/>
          <w:color w:val="253138"/>
          <w:sz w:val="24"/>
        </w:rPr>
        <w:t>list's head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.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autoSpaceDN w:val="0"/>
        <w:tabs>
          <w:tab w:pos="388" w:val="left"/>
          <w:tab w:pos="748" w:val="left"/>
        </w:tabs>
        <w:autoSpaceDE w:val="0"/>
        <w:widowControl/>
        <w:spacing w:line="356" w:lineRule="exact" w:before="40" w:after="0"/>
        <w:ind w:left="28" w:right="1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The steps of the insertion sort algorithm: </w:t>
      </w:r>
      <w:r>
        <w:br/>
      </w:r>
      <w:r>
        <w:tab/>
      </w:r>
      <w:r>
        <w:rPr>
          <w:rFonts w:ascii="Microsoft YaHei" w:hAnsi="Microsoft YaHei" w:eastAsia="Microsoft YaHei"/>
          <w:b/>
          <w:i w:val="0"/>
          <w:color w:val="253138"/>
          <w:sz w:val="21"/>
        </w:rPr>
        <w:t>1.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Insertion sort iterates, consuming one input element each repetition and growing a </w:t>
      </w:r>
      <w:r>
        <w:tab/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sorted output list.</w:t>
      </w:r>
    </w:p>
    <w:p>
      <w:pPr>
        <w:autoSpaceDN w:val="0"/>
        <w:tabs>
          <w:tab w:pos="748" w:val="left"/>
        </w:tabs>
        <w:autoSpaceDE w:val="0"/>
        <w:widowControl/>
        <w:spacing w:line="274" w:lineRule="exact" w:before="162" w:after="0"/>
        <w:ind w:left="388" w:right="144" w:firstLine="0"/>
        <w:jc w:val="left"/>
      </w:pPr>
      <w:r>
        <w:rPr>
          <w:rFonts w:ascii="Microsoft YaHei" w:hAnsi="Microsoft YaHei" w:eastAsia="Microsoft YaHei"/>
          <w:b/>
          <w:i w:val="0"/>
          <w:color w:val="253138"/>
          <w:sz w:val="21"/>
        </w:rPr>
        <w:t>2.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At each iteration, insertion sort removes one element from the input data, finds the </w:t>
      </w:r>
      <w:r>
        <w:tab/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location it belongs within the sorted list and inserts it there.</w:t>
      </w:r>
    </w:p>
    <w:p>
      <w:pPr>
        <w:autoSpaceDN w:val="0"/>
        <w:autoSpaceDE w:val="0"/>
        <w:widowControl/>
        <w:spacing w:line="332" w:lineRule="exact" w:before="104" w:after="0"/>
        <w:ind w:left="388" w:right="0" w:firstLine="0"/>
        <w:jc w:val="left"/>
      </w:pPr>
      <w:r>
        <w:rPr>
          <w:rFonts w:ascii="Microsoft YaHei" w:hAnsi="Microsoft YaHei" w:eastAsia="Microsoft YaHei"/>
          <w:b/>
          <w:i w:val="0"/>
          <w:color w:val="253138"/>
          <w:sz w:val="21"/>
        </w:rPr>
        <w:t>3.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It repeats until no input elements remain.</w:t>
      </w:r>
    </w:p>
    <w:p>
      <w:pPr>
        <w:autoSpaceDN w:val="0"/>
        <w:autoSpaceDE w:val="0"/>
        <w:widowControl/>
        <w:spacing w:line="276" w:lineRule="exact" w:before="12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The following is a graphical example of the insertion sort algorithm. The partially sorted 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list (black) initially contains only the first element in the list. One element (red) is removed 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from the input data and inserted in-place into the sorted list with each iteration. </w:t>
      </w:r>
    </w:p>
    <w:p>
      <w:pPr>
        <w:autoSpaceDN w:val="0"/>
        <w:autoSpaceDE w:val="0"/>
        <w:widowControl/>
        <w:spacing w:line="336" w:lineRule="exact" w:before="436" w:after="0"/>
        <w:ind w:left="28" w:right="720" w:firstLine="360"/>
        <w:jc w:val="left"/>
      </w:pP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11.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Sort Characters By Frequency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Given a string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s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sort it in decreasing order based on the frequency of the characters. The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frequency of a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c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haracter is the number of times it appears in the string. </w:t>
      </w:r>
    </w:p>
    <w:p>
      <w:pPr>
        <w:autoSpaceDN w:val="0"/>
        <w:autoSpaceDE w:val="0"/>
        <w:widowControl/>
        <w:spacing w:line="320" w:lineRule="exact" w:before="7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Return </w:t>
      </w:r>
      <w:r>
        <w:rPr>
          <w:rFonts w:ascii="Times New Roman,Italic" w:hAnsi="Times New Roman,Italic" w:eastAsia="Times New Roman,Italic"/>
          <w:b w:val="0"/>
          <w:i/>
          <w:color w:val="253138"/>
          <w:sz w:val="24"/>
        </w:rPr>
        <w:t>the sorted string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. If there are multiple answers, return </w:t>
      </w:r>
      <w:r>
        <w:rPr>
          <w:rFonts w:ascii="Times New Roman,Italic" w:hAnsi="Times New Roman,Italic" w:eastAsia="Times New Roman,Italic"/>
          <w:b w:val="0"/>
          <w:i/>
          <w:color w:val="253138"/>
          <w:sz w:val="24"/>
        </w:rPr>
        <w:t>any of them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. </w:t>
      </w:r>
    </w:p>
    <w:p>
      <w:pPr>
        <w:sectPr>
          <w:pgSz w:w="12240" w:h="15840"/>
          <w:pgMar w:top="720" w:right="1390" w:bottom="822" w:left="1412" w:header="720" w:footer="720" w:gutter="0"/>
          <w:cols w:space="720" w:num="1" w:equalWidth="0">
            <w:col w:w="9438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96" w:lineRule="exact" w:before="284" w:after="0"/>
        <w:ind w:left="28" w:right="3168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1: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s = "tree"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"eert"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Explanation: 'e' appears twice while 'r' and 't' both appear once.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76" w:after="0"/>
        <w:ind w:left="28" w:right="0" w:firstLine="0"/>
        <w:jc w:val="left"/>
      </w:pP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So 'e' must appear before both 'r' and 't'. Therefore "eetr" is also a valid answer.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96" w:lineRule="exact" w:before="39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s = "cccaaa"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"aaaccc"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Explanation: Both 'c' and 'a' appear three times, so both "cccaaa" and "aaaccc" are valid answers.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Note that "cacaca" is incorrect, as the same characters must be together.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96" w:lineRule="exact" w:before="396" w:after="0"/>
        <w:ind w:left="28" w:right="2736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3: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s = "Aabb"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"bbAa"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Explanation: "bbaA" is also a valid answer, but "Aabb" is incorrect.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Note that 'A' and 'a' are treated as two different characters.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86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Constraints: </w:t>
      </w:r>
    </w:p>
    <w:p>
      <w:pPr>
        <w:autoSpaceDN w:val="0"/>
        <w:autoSpaceDE w:val="0"/>
        <w:widowControl/>
        <w:spacing w:line="320" w:lineRule="exact" w:before="118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1 &lt;= s.length &lt;= 5 * 105</w:t>
      </w:r>
    </w:p>
    <w:p>
      <w:pPr>
        <w:autoSpaceDN w:val="0"/>
        <w:autoSpaceDE w:val="0"/>
        <w:widowControl/>
        <w:spacing w:line="320" w:lineRule="exact" w:before="114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s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consists of uppercase and lowercase English letters and digits.</w:t>
      </w:r>
    </w:p>
    <w:p>
      <w:pPr>
        <w:autoSpaceDN w:val="0"/>
        <w:autoSpaceDE w:val="0"/>
        <w:widowControl/>
        <w:spacing w:line="240" w:lineRule="auto" w:before="506" w:after="0"/>
        <w:ind w:left="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57500" cy="1714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390" w:bottom="860" w:left="1412" w:header="720" w:footer="720" w:gutter="0"/>
          <w:cols w:space="720" w:num="1" w:equalWidth="0">
            <w:col w:w="9438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Example 1: </w:t>
      </w:r>
    </w:p>
    <w:p>
      <w:pPr>
        <w:autoSpaceDN w:val="0"/>
        <w:autoSpaceDE w:val="0"/>
        <w:widowControl/>
        <w:spacing w:line="240" w:lineRule="auto" w:before="94" w:after="0"/>
        <w:ind w:left="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25900" cy="21209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12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96" w:lineRule="exact" w:before="28" w:after="0"/>
        <w:ind w:left="28" w:right="7056" w:firstLine="0"/>
        <w:jc w:val="left"/>
      </w:pP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Input: head = [4,2,1,3]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Output: [1,2,3,4]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32" w:lineRule="exact" w:before="46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Example 2: </w:t>
      </w:r>
    </w:p>
    <w:p>
      <w:pPr>
        <w:autoSpaceDN w:val="0"/>
        <w:autoSpaceDE w:val="0"/>
        <w:widowControl/>
        <w:spacing w:line="240" w:lineRule="auto" w:before="92" w:after="0"/>
        <w:ind w:left="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168900" cy="21209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12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96" w:lineRule="exact" w:before="28" w:after="0"/>
        <w:ind w:left="28" w:right="6768" w:firstLine="0"/>
        <w:jc w:val="left"/>
      </w:pP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Input: head = [-1,5,3,4,0]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253138"/>
          <w:sz w:val="24"/>
        </w:rPr>
        <w:t>Output: [-1,0,3,4,5]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 </w:t>
      </w:r>
    </w:p>
    <w:p>
      <w:pPr>
        <w:autoSpaceDN w:val="0"/>
        <w:tabs>
          <w:tab w:pos="388" w:val="left"/>
        </w:tabs>
        <w:autoSpaceDE w:val="0"/>
        <w:widowControl/>
        <w:spacing w:line="436" w:lineRule="exact" w:before="752" w:after="0"/>
        <w:ind w:left="28" w:right="288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Constraints: </w:t>
      </w:r>
      <w:r>
        <w:br/>
      </w:r>
      <w:r>
        <w:tab/>
      </w: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 xml:space="preserve">The number of nodes in the list is in the range 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[1, 5000]</w:t>
      </w:r>
      <w:r>
        <w:rPr>
          <w:rFonts w:ascii="Times New Roman,Bold" w:hAnsi="Times New Roman,Bold" w:eastAsia="Times New Roman,Bold"/>
          <w:b/>
          <w:i w:val="0"/>
          <w:color w:val="253138"/>
          <w:sz w:val="24"/>
        </w:rPr>
        <w:t>.</w:t>
      </w:r>
    </w:p>
    <w:p>
      <w:pPr>
        <w:autoSpaceDN w:val="0"/>
        <w:autoSpaceDE w:val="0"/>
        <w:widowControl/>
        <w:spacing w:line="332" w:lineRule="exact" w:before="106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,Bold" w:hAnsi="Times New Roman,Bold" w:eastAsia="Times New Roman,Bold"/>
          <w:b/>
          <w:i w:val="0"/>
          <w:color w:val="536D79"/>
          <w:sz w:val="24"/>
        </w:rPr>
        <w:t>-5000 &lt;= Node.val &lt;= 5000</w:t>
      </w:r>
    </w:p>
    <w:p>
      <w:pPr>
        <w:autoSpaceDN w:val="0"/>
        <w:autoSpaceDE w:val="0"/>
        <w:widowControl/>
        <w:spacing w:line="320" w:lineRule="exact" w:before="450" w:after="0"/>
        <w:ind w:left="3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12.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Max Chunks To Make Sorted </w:t>
      </w:r>
    </w:p>
    <w:p>
      <w:pPr>
        <w:sectPr>
          <w:pgSz w:w="12240" w:h="15840"/>
          <w:pgMar w:top="704" w:right="1390" w:bottom="984" w:left="1412" w:header="720" w:footer="720" w:gutter="0"/>
          <w:cols w:space="720" w:num="1" w:equalWidth="0">
            <w:col w:w="9438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76" w:lineRule="exact" w:before="44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You a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re given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an integer array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arr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of length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n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that represents a permutation of the integers in the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range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[0, n - 1]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12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We split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arr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into some number of chunks (i.e., partitions), and individually sort each chunk. After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concaten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ati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ng them, the result should equal the sorted array. </w:t>
      </w:r>
    </w:p>
    <w:p>
      <w:pPr>
        <w:autoSpaceDN w:val="0"/>
        <w:autoSpaceDE w:val="0"/>
        <w:widowControl/>
        <w:spacing w:line="320" w:lineRule="exact" w:before="7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Return </w:t>
      </w:r>
      <w:r>
        <w:rPr>
          <w:rFonts w:ascii="Times New Roman,Italic" w:hAnsi="Times New Roman,Italic" w:eastAsia="Times New Roman,Italic"/>
          <w:b w:val="0"/>
          <w:i/>
          <w:color w:val="253138"/>
          <w:sz w:val="24"/>
        </w:rPr>
        <w:t>the largest number of chunks we can make to sort the array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. </w:t>
      </w:r>
    </w:p>
    <w:p>
      <w:pPr>
        <w:autoSpaceDN w:val="0"/>
        <w:autoSpaceDE w:val="0"/>
        <w:widowControl/>
        <w:spacing w:line="396" w:lineRule="exact" w:before="396" w:after="0"/>
        <w:ind w:left="748" w:right="2016" w:hanging="72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1: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arr = [4,3,2,1,0]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1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Explanation: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Splitting into two or more chunks will not return the required result.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76" w:after="0"/>
        <w:ind w:left="748" w:right="0" w:firstLine="0"/>
        <w:jc w:val="left"/>
      </w:pP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For example, splitting into [4, 3], [2, 1, 0] will result in [3, 4, 0, 1, 2], which isn't sorted.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96" w:lineRule="exact" w:before="396" w:after="0"/>
        <w:ind w:left="748" w:right="3456" w:hanging="72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arr = [1,0,2,3,4]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4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Explanation: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We can split into two chunks, such as [1, 0], [2, 3, 4].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76" w:after="0"/>
        <w:ind w:left="748" w:right="0" w:firstLine="0"/>
        <w:jc w:val="left"/>
      </w:pP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However, splitting into [1, 0], [2], [3], [4] is the highest number of chunks possible.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86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Constraints: </w:t>
      </w:r>
    </w:p>
    <w:p>
      <w:pPr>
        <w:autoSpaceDN w:val="0"/>
        <w:autoSpaceDE w:val="0"/>
        <w:widowControl/>
        <w:spacing w:line="320" w:lineRule="exact" w:before="118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n == arr.length</w:t>
      </w:r>
    </w:p>
    <w:p>
      <w:pPr>
        <w:autoSpaceDN w:val="0"/>
        <w:autoSpaceDE w:val="0"/>
        <w:widowControl/>
        <w:spacing w:line="320" w:lineRule="exact" w:before="114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1 &lt;= n &lt;= 10</w:t>
      </w:r>
    </w:p>
    <w:p>
      <w:pPr>
        <w:autoSpaceDN w:val="0"/>
        <w:autoSpaceDE w:val="0"/>
        <w:widowControl/>
        <w:spacing w:line="320" w:lineRule="exact" w:before="116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0 &lt;= arr[i] &lt; n</w:t>
      </w:r>
    </w:p>
    <w:p>
      <w:pPr>
        <w:autoSpaceDN w:val="0"/>
        <w:autoSpaceDE w:val="0"/>
        <w:widowControl/>
        <w:spacing w:line="320" w:lineRule="exact" w:before="116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All the elements of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arr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are unique.</w:t>
      </w:r>
    </w:p>
    <w:p>
      <w:pPr>
        <w:autoSpaceDN w:val="0"/>
        <w:autoSpaceDE w:val="0"/>
        <w:widowControl/>
        <w:spacing w:line="336" w:lineRule="exact" w:before="852" w:after="0"/>
        <w:ind w:left="28" w:right="288" w:firstLine="360"/>
        <w:jc w:val="left"/>
      </w:pP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13.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Intersection of Three Sorted Arrays </w:t>
      </w:r>
      <w:r>
        <w:br/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Given three integer arrays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arr1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arr2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and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arr3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sorted in strictly increasing order, return a sorted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array of only the integers t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hat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ap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pea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red i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n all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three arrays. </w:t>
      </w:r>
    </w:p>
    <w:p>
      <w:pPr>
        <w:autoSpaceDN w:val="0"/>
        <w:autoSpaceDE w:val="0"/>
        <w:widowControl/>
        <w:spacing w:line="320" w:lineRule="exact" w:before="472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1: </w:t>
      </w:r>
    </w:p>
    <w:p>
      <w:pPr>
        <w:sectPr>
          <w:pgSz w:w="12240" w:h="15840"/>
          <w:pgMar w:top="702" w:right="1378" w:bottom="822" w:left="1412" w:header="720" w:footer="720" w:gutter="0"/>
          <w:cols w:space="720" w:num="1" w:equalWidth="0">
            <w:col w:w="9450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370" w:lineRule="exact" w:before="0" w:after="0"/>
        <w:ind w:left="28" w:right="3456" w:firstLine="0"/>
        <w:jc w:val="left"/>
      </w:pP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arr1 = [1,2,3,4,5], arr2 = [1,2,5,7,9], arr3 = [1,3,4,5,8]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[1,5]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Explanation: Only 1 and 5 appeared in the three arrays.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56" w:lineRule="exact" w:before="436" w:after="0"/>
        <w:ind w:left="28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arr1 = [197,418,523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,876,1356], arr2 = [501,880,1593,1710,1870], arr3 =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[521,682,1337,1395,1764]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[]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86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Constraints: </w:t>
      </w:r>
    </w:p>
    <w:p>
      <w:pPr>
        <w:autoSpaceDN w:val="0"/>
        <w:autoSpaceDE w:val="0"/>
        <w:widowControl/>
        <w:spacing w:line="320" w:lineRule="exact" w:before="118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1 &lt;= arr1.length, arr2.length, arr3.length &lt;= 1000</w:t>
      </w:r>
    </w:p>
    <w:p>
      <w:pPr>
        <w:autoSpaceDN w:val="0"/>
        <w:autoSpaceDE w:val="0"/>
        <w:widowControl/>
        <w:spacing w:line="320" w:lineRule="exact" w:before="114" w:after="0"/>
        <w:ind w:left="38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1 &lt;= arr1[i], arr2[i], arr3[i] &lt;= 2000</w:t>
      </w:r>
    </w:p>
    <w:p>
      <w:pPr>
        <w:autoSpaceDN w:val="0"/>
        <w:autoSpaceDE w:val="0"/>
        <w:widowControl/>
        <w:spacing w:line="306" w:lineRule="exact" w:before="486" w:after="0"/>
        <w:ind w:left="28" w:right="0" w:firstLine="360"/>
        <w:jc w:val="left"/>
      </w:pP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14.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Sort the Matrix Diagonally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A matrix diagonal is a diagonal line of cells starting from some cell in either the topmost row or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leftmost column and going in the bottom-ri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ght direct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ion until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rea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chin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g the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matrix's end. For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example,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t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he matrix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diago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nal startin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g from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mat[2][0]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where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mat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is a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6 x 3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matrix, includes cells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mat[2][0]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mat[3][1]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and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mat[4][2]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120" w:after="0"/>
        <w:ind w:left="28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Given an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m x n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matrix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mat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of integers, sort each matrix diagonal in ascending order and return </w:t>
      </w:r>
      <w:r>
        <w:rPr>
          <w:rFonts w:ascii="Times New Roman,Italic" w:hAnsi="Times New Roman,Italic" w:eastAsia="Times New Roman,Italic"/>
          <w:b w:val="0"/>
          <w:i/>
          <w:color w:val="253138"/>
          <w:sz w:val="24"/>
        </w:rPr>
        <w:t>the result</w:t>
      </w:r>
      <w:r>
        <w:rPr>
          <w:shd w:val="clear" w:color="auto" w:fill="f7f8f9"/>
          <w:rFonts w:ascii="Times New Roman,Italic" w:hAnsi="Times New Roman,Italic" w:eastAsia="Times New Roman,Italic"/>
          <w:b w:val="0"/>
          <w:i/>
          <w:color w:val="253138"/>
          <w:sz w:val="24"/>
        </w:rPr>
        <w:t>ing m</w:t>
      </w:r>
      <w:r>
        <w:rPr>
          <w:rFonts w:ascii="Times New Roman,Italic" w:hAnsi="Times New Roman,Italic" w:eastAsia="Times New Roman,Italic"/>
          <w:b w:val="0"/>
          <w:i/>
          <w:color w:val="253138"/>
          <w:sz w:val="24"/>
        </w:rPr>
        <w:t>atrix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. </w:t>
      </w:r>
    </w:p>
    <w:p>
      <w:pPr>
        <w:autoSpaceDN w:val="0"/>
        <w:autoSpaceDE w:val="0"/>
        <w:widowControl/>
        <w:spacing w:line="320" w:lineRule="exact" w:before="472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1: </w:t>
      </w:r>
    </w:p>
    <w:p>
      <w:pPr>
        <w:autoSpaceDN w:val="0"/>
        <w:autoSpaceDE w:val="0"/>
        <w:widowControl/>
        <w:spacing w:line="240" w:lineRule="auto" w:before="110" w:after="0"/>
        <w:ind w:left="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762500" cy="189229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922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96" w:lineRule="exact" w:before="10" w:after="0"/>
        <w:ind w:left="28" w:right="5328" w:firstLine="0"/>
        <w:jc w:val="left"/>
      </w:pP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mat = [[3,3,1,1],[2,2,1,2],[1,1,1,2]]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[[1,1,1,1],[1,2,2,2],[1,2,3,3]]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sectPr>
          <w:pgSz w:w="12240" w:h="15840"/>
          <w:pgMar w:top="702" w:right="1390" w:bottom="1016" w:left="1412" w:header="720" w:footer="720" w:gutter="0"/>
          <w:cols w:space="720" w:num="1" w:equalWidth="0">
            <w:col w:w="9438" w:space="0"/>
            <w:col w:w="9450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  <w:col w:w="94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mat =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[[11,25,66,1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,69,7],[23,55,17,45,15,52],[75,31,36,44,58,8],[22,27,33,25,68,4],[84,28,14,11,5,50]]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[[5,17,4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,1,52,7],[11,11,25,45,8,69],[14,23,25,44,58,15],[22,27,31,36,50,66],[84,28,75,33,55,68]]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436" w:lineRule="exact" w:before="752" w:after="0"/>
        <w:ind w:left="388" w:right="6480" w:hanging="36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Constraints: </w:t>
      </w:r>
      <w:r>
        <w:br/>
      </w: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m == mat.length</w:t>
      </w:r>
      <w:r>
        <w:br/>
      </w: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n == mat[i].length</w:t>
      </w:r>
      <w:r>
        <w:br/>
      </w: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1 &lt;= m, n &lt;= 100</w:t>
      </w:r>
      <w:r>
        <w:br/>
      </w: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1 &lt;= mat[i][j] &lt;= 100</w:t>
      </w:r>
    </w:p>
    <w:sectPr w:rsidR="00FC693F" w:rsidRPr="0006063C" w:rsidSect="00034616">
      <w:pgSz w:w="12240" w:h="15840"/>
      <w:pgMar w:top="702" w:right="1390" w:bottom="1440" w:left="1412" w:header="720" w:footer="720" w:gutter="0"/>
      <w:cols w:space="720" w:num="1" w:equalWidth="0">
        <w:col w:w="9438" w:space="0"/>
        <w:col w:w="9438" w:space="0"/>
        <w:col w:w="9450" w:space="0"/>
        <w:col w:w="9438" w:space="0"/>
        <w:col w:w="9438" w:space="0"/>
        <w:col w:w="9438" w:space="0"/>
        <w:col w:w="9438" w:space="0"/>
        <w:col w:w="9438" w:space="0"/>
        <w:col w:w="9438" w:space="0"/>
        <w:col w:w="9438" w:space="0"/>
        <w:col w:w="9438" w:space="0"/>
        <w:col w:w="9438" w:space="0"/>
        <w:col w:w="9438" w:space="0"/>
        <w:col w:w="9438" w:space="0"/>
        <w:col w:w="943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en.wikipedia.org/wiki/In-place_algorithm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