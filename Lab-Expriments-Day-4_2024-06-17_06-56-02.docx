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Counting Elements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an integer array arr, count how many elements x there are, such that x + 1 is also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arr. If there are duplicates in arr, count them separately. </w:t>
      </w:r>
    </w:p>
    <w:p>
      <w:pPr>
        <w:autoSpaceDN w:val="0"/>
        <w:autoSpaceDE w:val="0"/>
        <w:widowControl/>
        <w:spacing w:line="276" w:lineRule="exact" w:before="44" w:after="0"/>
        <w:ind w:left="72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Example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arr = [1,2,3]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1 and 2 are counted cause 2 and 3 are in arr. </w:t>
      </w:r>
    </w:p>
    <w:p>
      <w:pPr>
        <w:autoSpaceDN w:val="0"/>
        <w:autoSpaceDE w:val="0"/>
        <w:widowControl/>
        <w:spacing w:line="276" w:lineRule="exact" w:before="276" w:after="0"/>
        <w:ind w:left="72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arr = [1,1,3,3,5,5,7,7]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No numbers are counted, cause there is no 2, 4, 6, or 8 in arr.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arr.length &lt;= 1000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 &lt;= arr[i] &lt;= 1000 </w:t>
      </w:r>
    </w:p>
    <w:p>
      <w:pPr>
        <w:autoSpaceDN w:val="0"/>
        <w:autoSpaceDE w:val="0"/>
        <w:widowControl/>
        <w:spacing w:line="276" w:lineRule="exact" w:before="276" w:after="0"/>
        <w:ind w:left="1080" w:right="576" w:hanging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Perform String Shifts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are given a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containing lowercase English letters, and a matrix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shift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where shift[i] = [direct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oni, amounti]: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directioni can be 0 (for left shift) or 1 (for right shift).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amounti is the amount by which string s is to be shifted.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left shift by 1 means remove the first character of s and append it to the end.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44" w:after="0"/>
        <w:ind w:left="144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Similarly, a right shift by 1 means remove the last character of s and add it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beginning.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the final string after all operations. </w:t>
      </w:r>
    </w:p>
    <w:p>
      <w:pPr>
        <w:autoSpaceDN w:val="0"/>
        <w:autoSpaceDE w:val="0"/>
        <w:widowControl/>
        <w:spacing w:line="276" w:lineRule="exact" w:before="44" w:after="0"/>
        <w:ind w:left="108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s = "abc", shift = [[0,1],[1,2]]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"cab"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[0,1] means shift to left by 1. "abc" -&gt; "bca"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[1,2] means shift to right by 2. "bca" -&gt; "cab"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s = "abcdefg", shift = [[1,1],[1,1],[0,2],[1,3]]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"efgabcd"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[1,1] means shift to right by 1. "abcdefg" -&gt; "gabcdef"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[1,1] means shift to right by 1. "gabcdef" -&gt; "fgabcde"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[0,2] means shift to left by 2. "fgabcde" -&gt; "abcdefg"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[1,3] means shift to right by 3. "abcdefg" -&gt; "efgabcd"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s.length &lt;= 100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 only contains lower case English letters.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shift.length &lt;= 100 </w:t>
      </w:r>
    </w:p>
    <w:p>
      <w:pPr>
        <w:autoSpaceDN w:val="0"/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shift[i].length == 2 </w:t>
      </w:r>
    </w:p>
    <w:p>
      <w:pPr>
        <w:sectPr>
          <w:pgSz w:w="12240" w:h="15840"/>
          <w:pgMar w:top="702" w:right="1366" w:bottom="788" w:left="1440" w:header="720" w:footer="720" w:gutter="0"/>
          <w:cols w:space="720" w:num="1" w:equalWidth="0"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0" w:lineRule="exact" w:before="4" w:after="0"/>
        <w:ind w:left="146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directioni is either 0 or 1. </w:t>
      </w:r>
    </w:p>
    <w:p>
      <w:pPr>
        <w:autoSpaceDN w:val="0"/>
        <w:autoSpaceDE w:val="0"/>
        <w:widowControl/>
        <w:spacing w:line="320" w:lineRule="exact" w:before="0" w:after="0"/>
        <w:ind w:left="146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 &lt;= amounti &lt;= 100 </w:t>
      </w:r>
    </w:p>
    <w:p>
      <w:pPr>
        <w:autoSpaceDN w:val="0"/>
        <w:autoSpaceDE w:val="0"/>
        <w:widowControl/>
        <w:spacing w:line="276" w:lineRule="exact" w:before="274" w:after="0"/>
        <w:ind w:left="748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Leftmost Column with at Least a One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row-sorted binary matrix means that all elements are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each row of the matrix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 sorted in non-decreasing order. </w:t>
      </w:r>
    </w:p>
    <w:p>
      <w:pPr>
        <w:autoSpaceDN w:val="0"/>
        <w:autoSpaceDE w:val="0"/>
        <w:widowControl/>
        <w:spacing w:line="276" w:lineRule="exact" w:before="46" w:after="0"/>
        <w:ind w:left="7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a row-sorted binary matrix binaryMatrix, return the index (0-indexed)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leftmost column with a 1 in it. If such an index does not exist, return -1. </w:t>
      </w:r>
    </w:p>
    <w:p>
      <w:pPr>
        <w:autoSpaceDN w:val="0"/>
        <w:autoSpaceDE w:val="0"/>
        <w:widowControl/>
        <w:spacing w:line="276" w:lineRule="exact" w:before="46" w:after="0"/>
        <w:ind w:left="748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can't access the Binary Matrix directly. You may only access the matrix using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BinaryMatrix interface: </w:t>
      </w:r>
    </w:p>
    <w:p>
      <w:pPr>
        <w:autoSpaceDN w:val="0"/>
        <w:tabs>
          <w:tab w:pos="1468" w:val="left"/>
        </w:tabs>
        <w:autoSpaceDE w:val="0"/>
        <w:widowControl/>
        <w:spacing w:line="274" w:lineRule="exact" w:before="46" w:after="0"/>
        <w:ind w:left="1108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BinaryMatrix.get(row, col) returns the element of the matrix at index (row, col)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(0-indexed). </w:t>
      </w:r>
    </w:p>
    <w:p>
      <w:pPr>
        <w:autoSpaceDN w:val="0"/>
        <w:tabs>
          <w:tab w:pos="1468" w:val="left"/>
        </w:tabs>
        <w:autoSpaceDE w:val="0"/>
        <w:widowControl/>
        <w:spacing w:line="276" w:lineRule="exact" w:before="44" w:after="0"/>
        <w:ind w:left="1108" w:right="432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BinaryMatrix.dimensions() returns the dimensions of the matrix as a list of 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elements [rows, cols], which means the matrix is rows x cols. </w:t>
      </w:r>
    </w:p>
    <w:p>
      <w:pPr>
        <w:autoSpaceDN w:val="0"/>
        <w:autoSpaceDE w:val="0"/>
        <w:widowControl/>
        <w:spacing w:line="276" w:lineRule="exact" w:before="44" w:after="0"/>
        <w:ind w:left="748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Submissions making more than 1000 calls to BinaryMatrix.get will be judged Wrong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Answer. Also, any solutions that attempt to circumvent the judge will result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disqualification. </w:t>
      </w:r>
    </w:p>
    <w:p>
      <w:pPr>
        <w:autoSpaceDN w:val="0"/>
        <w:autoSpaceDE w:val="0"/>
        <w:widowControl/>
        <w:spacing w:line="276" w:lineRule="exact" w:before="44" w:after="0"/>
        <w:ind w:left="74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custom testing purposes, the input will be the entire binary matrix mat. You will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have access to the binary matrix directly.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0" w:after="0"/>
        <w:ind w:left="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0889" cy="772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9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48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mat = [[0,0],[1,1]]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0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</w:p>
    <w:p>
      <w:pPr>
        <w:autoSpaceDN w:val="0"/>
        <w:autoSpaceDE w:val="0"/>
        <w:widowControl/>
        <w:spacing w:line="240" w:lineRule="auto" w:before="0" w:after="0"/>
        <w:ind w:left="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0889" cy="770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9" cy="770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48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mat = [[0,0],[0,1]]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1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</w:p>
    <w:p>
      <w:pPr>
        <w:autoSpaceDN w:val="0"/>
        <w:autoSpaceDE w:val="0"/>
        <w:widowControl/>
        <w:spacing w:line="240" w:lineRule="auto" w:before="0" w:after="0"/>
        <w:ind w:left="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0889" cy="7721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9" cy="772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48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mat = [[0,0],[0,0]]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-1 </w:t>
      </w:r>
    </w:p>
    <w:p>
      <w:pPr>
        <w:sectPr>
          <w:pgSz w:w="12240" w:h="15840"/>
          <w:pgMar w:top="720" w:right="1390" w:bottom="742" w:left="1412" w:header="720" w:footer="720" w:gutter="0"/>
          <w:cols w:space="720" w:num="1" w:equalWidth="0"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rows == mat.length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cols == mat[i].length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rows, cols &lt;= 100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mat[i][j] is either 0 or 1. 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mat[i] is sorted in non-decreasing order.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276" w:after="0"/>
        <w:ind w:left="3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 Unique Number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have a queue of integers, you need to retrieve the first unique integer in the queue. </w:t>
      </w:r>
    </w:p>
    <w:p>
      <w:pPr>
        <w:autoSpaceDN w:val="0"/>
        <w:autoSpaceDE w:val="0"/>
        <w:widowControl/>
        <w:spacing w:line="322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the FirstUnique class: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FirstUnique(int[] nums) Initializes the object with the numbers in the queue. </w:t>
      </w:r>
    </w:p>
    <w:p>
      <w:pPr>
        <w:autoSpaceDN w:val="0"/>
        <w:tabs>
          <w:tab w:pos="1468" w:val="left"/>
        </w:tabs>
        <w:autoSpaceDE w:val="0"/>
        <w:widowControl/>
        <w:spacing w:line="276" w:lineRule="exact" w:before="44" w:after="0"/>
        <w:ind w:left="1108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 showFirstUnique() returns the value of the first unique integer of the queue,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returns -1 if there is no such integer.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void add(int value) insert value to the queue. </w:t>
      </w:r>
    </w:p>
    <w:p>
      <w:pPr>
        <w:autoSpaceDN w:val="0"/>
        <w:autoSpaceDE w:val="0"/>
        <w:widowControl/>
        <w:spacing w:line="276" w:lineRule="exact" w:before="4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["FirstUnique","showFirstUnique","add","showFirstUnique","add","showFirstUnique","a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dd","showFirstUnique"]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[[[2,3,5]],[],[5],[],[2],[],[3],[]]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[null,2,null,2,null,3,null,-1]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 firstUnique = new FirstUnique([2,3,5]);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firstUnique.add(5);            // the queue is now [2,3,5,5]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firstUnique.add(2);            // the queue is now [2,3,5,5,2]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firstUnique.add(3);            // the queue is now [2,3,5,5,2,3]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-1 </w:t>
      </w:r>
    </w:p>
    <w:p>
      <w:pPr>
        <w:autoSpaceDN w:val="0"/>
        <w:autoSpaceDE w:val="0"/>
        <w:widowControl/>
        <w:spacing w:line="276" w:lineRule="exact" w:before="276" w:after="0"/>
        <w:ind w:left="74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["FirstUnique","showFirstUnique","add","add","add","add","add","showFirstUnique"]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[[[7,7,7,7,7,7]],[],[7],[3],[3],[7],[17],[]]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[null,-1,null,null,null,null,null,17]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 firstUnique = new FirstUnique([7,7,7,7,7,7]);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-1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firstUnique.add(7);            // the queue is now [7,7,7,7,7,7,7]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firstUnique.add(3);            // the queue is now [7,7,7,7,7,7,7,3]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firstUnique.add(3);            // the queue is now [7,7,7,7,7,7,7,3,3]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firstUnique.add(7);            // the queue is now [7,7,7,7,7,7,7,3,3,7]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firstUnique.add(17);           // the queue is now [7,7,7,7,7,7,7,3,3,7,17] </w:t>
      </w:r>
    </w:p>
    <w:p>
      <w:pPr>
        <w:sectPr>
          <w:pgSz w:w="12240" w:h="15840"/>
          <w:pgMar w:top="702" w:right="1390" w:bottom="828" w:left="1412" w:header="720" w:footer="720" w:gutter="0"/>
          <w:cols w:space="720" w:num="1" w:equalWidth="0">
            <w:col w:w="9438" w:space="0"/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17 </w:t>
      </w:r>
    </w:p>
    <w:p>
      <w:pPr>
        <w:autoSpaceDN w:val="0"/>
        <w:autoSpaceDE w:val="0"/>
        <w:widowControl/>
        <w:spacing w:line="276" w:lineRule="exact" w:before="276" w:after="0"/>
        <w:ind w:left="72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["FirstUnique","showFirstUnique","add","showFirstUnique"]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[[[809]],[],[809],[]]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[null,809,null,-1]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 firstUnique = new FirstUnique([809]);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809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firstUnique.add(809);          // the queue is now [809,809]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firstUnique.showFirstUnique(); // return -1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nums.length &lt;= 10^5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nums[i] &lt;= 10^8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value &lt;= 10^8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most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50000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calls will be made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showFirstUnique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add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6" w:after="0"/>
        <w:ind w:left="720" w:right="72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 If a String Is a Valid Sequence from Root to Leaves Path in a Binary Tree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a binary tree where each path going from the root to any leaf form a valid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sequence, check if a given string is a valid sequence in such binary tre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e. </w:t>
      </w:r>
    </w:p>
    <w:p>
      <w:pPr>
        <w:autoSpaceDN w:val="0"/>
        <w:autoSpaceDE w:val="0"/>
        <w:widowControl/>
        <w:spacing w:line="276" w:lineRule="exact" w:before="44" w:after="0"/>
        <w:ind w:left="72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get the given string from the concatenation of an array of integers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arr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concatenation of all values of the nodes along a path results in a seque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the given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binary tree.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3860" cy="12623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262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2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root = [0,1,0,0,1,0,null,null,1,0,0], arr = [0,1,0,1]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true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path 0 -&gt; 1 -&gt; 0 -&gt; 1 is a valid sequence (green color in the figure). </w:t>
      </w:r>
    </w:p>
    <w:p>
      <w:pPr>
        <w:autoSpaceDN w:val="0"/>
        <w:autoSpaceDE w:val="0"/>
        <w:widowControl/>
        <w:spacing w:line="276" w:lineRule="exact" w:before="46" w:after="0"/>
        <w:ind w:left="720" w:right="60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Other valid sequences are: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0 -&gt; 1 -&gt; 1 -&gt;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0 -&gt; 0 -&gt; 0 </w:t>
      </w:r>
    </w:p>
    <w:p>
      <w:pPr>
        <w:autoSpaceDN w:val="0"/>
        <w:autoSpaceDE w:val="0"/>
        <w:widowControl/>
        <w:spacing w:line="322" w:lineRule="exact" w:before="23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</w:p>
    <w:p>
      <w:pPr>
        <w:sectPr>
          <w:pgSz w:w="12240" w:h="15840"/>
          <w:pgMar w:top="702" w:right="1390" w:bottom="1016" w:left="1440" w:header="720" w:footer="720" w:gutter="0"/>
          <w:cols w:space="720" w:num="1" w:equalWidth="0">
            <w:col w:w="9410" w:space="0"/>
            <w:col w:w="9438" w:space="0"/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11679" cy="15163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79" cy="151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2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root = [0,1,0,0,1,0,null,null,1,0,0], arr = [0,0,1]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false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Explanation: The path 0 -&gt; 0 -&gt; 1 does not exist, therefore it is not even a sequence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28800" cy="13792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9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2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root = [0,1,0,0,1,0,null,null,1,0,0], arr = [0,1,1]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false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 path 0 -&gt; 1 -&gt; 1 is a sequence, but it is not a valid sequence.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1 &lt;= arr.length &lt;= 5000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0 &lt;= arr[i] &lt;= 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node's value is between [0 - 9]. </w:t>
      </w:r>
    </w:p>
    <w:p>
      <w:pPr>
        <w:autoSpaceDN w:val="0"/>
        <w:autoSpaceDE w:val="0"/>
        <w:widowControl/>
        <w:spacing w:line="276" w:lineRule="exact" w:before="274" w:after="0"/>
        <w:ind w:left="720" w:right="14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Kids Wit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Greatest Number of Candies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kids with candies. You are given an integer array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candies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where each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candies[i]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 xml:space="preserve"> 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epresents the number of candies the ith kid has, an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d an int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eger extraCandies,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denoting the number of extra candies that you have. </w:t>
      </w:r>
    </w:p>
    <w:p>
      <w:pPr>
        <w:autoSpaceDN w:val="0"/>
        <w:autoSpaceDE w:val="0"/>
        <w:widowControl/>
        <w:spacing w:line="276" w:lineRule="exact" w:before="44" w:after="0"/>
        <w:ind w:left="720" w:right="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a boolean array result of length n, where result[i] is true if, after giving the ith kid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the extraCandies, they will have the greatest number of candies among all the kids,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false otherwise.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 that multiple kids can have the greatest number of candies. </w:t>
      </w:r>
    </w:p>
    <w:p>
      <w:pPr>
        <w:autoSpaceDN w:val="0"/>
        <w:autoSpaceDE w:val="0"/>
        <w:widowControl/>
        <w:spacing w:line="276" w:lineRule="exact" w:before="276" w:after="0"/>
        <w:ind w:left="72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candies = [2,3,5,1,3], extraCandies = 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[true,true,true,false,true]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If you give all extraCandies to: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Kid 1, they will have 2 + 3 = 5 candies, which is the greatest among the kids.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Kid 2, they will have 3 + 3 = 6 candies, which is the greatest among the kids.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Kid 3, they will have 5 + 3 = 8 candies, which is the greatest among the kids. </w:t>
      </w:r>
    </w:p>
    <w:p>
      <w:pPr>
        <w:sectPr>
          <w:pgSz w:w="12240" w:h="15840"/>
          <w:pgMar w:top="720" w:right="1390" w:bottom="718" w:left="1440" w:header="720" w:footer="720" w:gutter="0"/>
          <w:cols w:space="720" w:num="1" w:equalWidth="0">
            <w:col w:w="9410" w:space="0"/>
            <w:col w:w="9410" w:space="0"/>
            <w:col w:w="9438" w:space="0"/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Kid 4, they will have 1 + 3 = 4 candies, which is not the greatest among the kids.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Kid 5, they will have 3 + 3 = 6 candies, which is the greatest among the kids. </w:t>
      </w:r>
    </w:p>
    <w:p>
      <w:pPr>
        <w:autoSpaceDN w:val="0"/>
        <w:autoSpaceDE w:val="0"/>
        <w:widowControl/>
        <w:spacing w:line="276" w:lineRule="exact" w:before="44" w:after="0"/>
        <w:ind w:left="748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candies = [4,2,1,1,2], extraCandies = 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[true,false,false,false,false]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There is only 1 extra candy. </w:t>
      </w:r>
    </w:p>
    <w:p>
      <w:pPr>
        <w:autoSpaceDN w:val="0"/>
        <w:autoSpaceDE w:val="0"/>
        <w:widowControl/>
        <w:spacing w:line="276" w:lineRule="exact" w:before="4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Kid 1 will always have the greatest number of candies, even if a different kid is given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extra candy. </w:t>
      </w:r>
    </w:p>
    <w:p>
      <w:pPr>
        <w:autoSpaceDN w:val="0"/>
        <w:autoSpaceDE w:val="0"/>
        <w:widowControl/>
        <w:spacing w:line="276" w:lineRule="exact" w:before="44" w:after="0"/>
        <w:ind w:left="748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candies = [12,1,12], extraCandies = 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[true,false,true]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 == candies.length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 &lt;= n &lt;= 100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candies[i] &lt;= 100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extraCandies &lt;= 50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276" w:after="0"/>
        <w:ind w:left="388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Max Difference You Can Get From Changing an Integer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are given an integer num. You will apply the following steps exactly two times: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Pick a digit x (0 &lt;= x &lt;= 9).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Pick another digit y (0 &lt;= y &lt;= 9). The digit y can be equal to x.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Replace all the occurrences of x in the decimal representation of num by y. </w:t>
      </w:r>
    </w:p>
    <w:p>
      <w:pPr>
        <w:autoSpaceDN w:val="0"/>
        <w:autoSpaceDE w:val="0"/>
        <w:widowControl/>
        <w:spacing w:line="276" w:lineRule="exact" w:before="44" w:after="0"/>
        <w:ind w:left="748" w:right="0" w:firstLine="36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new integer cannot have any leading zeros, also the new integer cannot be 0.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Let a and b be the results of applying the operations to num the first and second times,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respectively.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the max difference between a and b. </w:t>
      </w:r>
    </w:p>
    <w:p>
      <w:pPr>
        <w:autoSpaceDN w:val="0"/>
        <w:autoSpaceDE w:val="0"/>
        <w:widowControl/>
        <w:spacing w:line="276" w:lineRule="exact" w:before="276" w:after="0"/>
        <w:ind w:left="748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num = 555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888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 first time pick x = 5 and y = 9 and store the new integer in a.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second time pick x = 5 and y = 1 and store the new integer in b.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have now a = 999 and b = 111 and max difference = 888 </w:t>
      </w:r>
    </w:p>
    <w:p>
      <w:pPr>
        <w:autoSpaceDN w:val="0"/>
        <w:autoSpaceDE w:val="0"/>
        <w:widowControl/>
        <w:spacing w:line="276" w:lineRule="exact" w:before="276" w:after="0"/>
        <w:ind w:left="748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num = 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 first time pick x = 9 and y = 9 and store the new integer in a.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second time pick x = 9 and y = 1 and store the new integer in b.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have now a = 9 and b = 1 and max difference = 8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num &lt;= 108 </w:t>
      </w:r>
    </w:p>
    <w:p>
      <w:pPr>
        <w:sectPr>
          <w:pgSz w:w="12240" w:h="15840"/>
          <w:pgMar w:top="702" w:right="1390" w:bottom="810" w:left="1412" w:header="720" w:footer="720" w:gutter="0"/>
          <w:cols w:space="720" w:num="1" w:equalWidth="0">
            <w:col w:w="9438" w:space="0"/>
            <w:col w:w="9410" w:space="0"/>
            <w:col w:w="9410" w:space="0"/>
            <w:col w:w="9438" w:space="0"/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14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 If a String Can Break Another 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two strings: s1 and s2 with the same size, check if some permutation of string s1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 break some permutation of string s2 or vice-versa. In other words s2 can break s1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vice-versa. </w:t>
      </w: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string x can break string y (both of size n) if x[i] &gt;= y[i] (in alphabetical order) for all 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between 0 and n-1. </w:t>
      </w:r>
    </w:p>
    <w:p>
      <w:pPr>
        <w:autoSpaceDN w:val="0"/>
        <w:autoSpaceDE w:val="0"/>
        <w:widowControl/>
        <w:spacing w:line="276" w:lineRule="exact" w:before="27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s1 = "abc", s2 = "xya"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true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"ayx" is a permutation of s2="xya" which can break to string "abc" which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permutation of s1="abc". </w:t>
      </w:r>
    </w:p>
    <w:p>
      <w:pPr>
        <w:autoSpaceDN w:val="0"/>
        <w:autoSpaceDE w:val="0"/>
        <w:widowControl/>
        <w:spacing w:line="276" w:lineRule="exact" w:before="276" w:after="0"/>
        <w:ind w:left="72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s1 = "abe", s2 = "acd"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false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All permutations for s1="abe" are: "abe", "aeb", "bae", "bea", "eab"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"eba" and all permutation for s2="acd" are: "acd", "adc", "cad", "cda", "dac" and "dca".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there is not any permutation from s1 which can break some permutation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s2 and vice-versa. </w:t>
      </w:r>
    </w:p>
    <w:p>
      <w:pPr>
        <w:autoSpaceDN w:val="0"/>
        <w:autoSpaceDE w:val="0"/>
        <w:widowControl/>
        <w:spacing w:line="276" w:lineRule="exact" w:before="276" w:after="0"/>
        <w:ind w:left="72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s1 = "leetcodee", s2 = "interview"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true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s1.length == n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s2.length == n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n &lt;= 10^5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strings consist of lowercase English letters.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Number 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Ways to We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Different Hats to Each Oth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people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40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types of hats labeled from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000000"/>
          <w:sz w:val="24"/>
        </w:rPr>
        <w:t>40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a 2D integer array hats, where hats[i] is a list of all hats preferred by the ith person.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the number of ways that the n people wear different hats to each other.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Since the answer may be too large, return it modulo 109 + 7. </w:t>
      </w:r>
    </w:p>
    <w:p>
      <w:pPr>
        <w:autoSpaceDN w:val="0"/>
        <w:autoSpaceDE w:val="0"/>
        <w:widowControl/>
        <w:spacing w:line="276" w:lineRule="exact" w:before="44" w:after="0"/>
        <w:ind w:left="72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hats = [[3,4],[4,5],[5]]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There is only one way to choose hats given the conditions.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 person choose hat 3, Second person choose hat 4 and last one hat 5. </w:t>
      </w:r>
    </w:p>
    <w:p>
      <w:pPr>
        <w:autoSpaceDN w:val="0"/>
        <w:autoSpaceDE w:val="0"/>
        <w:widowControl/>
        <w:spacing w:line="276" w:lineRule="exact" w:before="44" w:after="0"/>
        <w:ind w:left="720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hats = [[3,5,1],[3,5]]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There are 4 ways to choose hats: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(3,5), (5,3), (1,3) and (1,5) </w:t>
      </w:r>
    </w:p>
    <w:p>
      <w:pPr>
        <w:sectPr>
          <w:pgSz w:w="12240" w:h="15840"/>
          <w:pgMar w:top="702" w:right="1374" w:bottom="768" w:left="1440" w:header="720" w:footer="720" w:gutter="0"/>
          <w:cols w:space="720" w:num="1" w:equalWidth="0">
            <w:col w:w="9426" w:space="0"/>
            <w:col w:w="9438" w:space="0"/>
            <w:col w:w="9410" w:space="0"/>
            <w:col w:w="9410" w:space="0"/>
            <w:col w:w="9438" w:space="0"/>
            <w:col w:w="943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48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hats = [[1,2,3,4],[1,2,3,4],[1,2,3,4],[1,2,3,4]]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24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Each person can choose hats labeled from 1 to 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Number of Permutations of (1,2,3,4) = 24.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 == hats.length 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n &lt;= 10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hats[i].length &lt;= 40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hats[i][j] &lt;= 40 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hats[i] contains a list of unique integers. </w:t>
      </w:r>
    </w:p>
    <w:p>
      <w:pPr>
        <w:autoSpaceDN w:val="0"/>
        <w:autoSpaceDE w:val="0"/>
        <w:widowControl/>
        <w:spacing w:line="276" w:lineRule="exact" w:before="276" w:after="0"/>
        <w:ind w:left="748" w:right="57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Destination City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are given the array paths, where paths[i] = [cityAi, cityBi] means there exists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 path going from cityAi to cityBi. Return the destination city, that is, the city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without any path outgoing to another city. </w:t>
      </w:r>
    </w:p>
    <w:p>
      <w:pPr>
        <w:autoSpaceDN w:val="0"/>
        <w:autoSpaceDE w:val="0"/>
        <w:widowControl/>
        <w:spacing w:line="276" w:lineRule="exact" w:before="4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is guaranteed that the graph of paths forms a line without any loop, therefore, there will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exactly one destination city. </w:t>
      </w:r>
    </w:p>
    <w:p>
      <w:pPr>
        <w:autoSpaceDN w:val="0"/>
        <w:autoSpaceDE w:val="0"/>
        <w:widowControl/>
        <w:spacing w:line="276" w:lineRule="exact" w:before="276" w:after="0"/>
        <w:ind w:left="74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1: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paths = [["London","New York"],["New York","Lima"],["Lima","Sao Paulo"]]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"Sao Paulo"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Starting at "London" city you will reach "Sao Paulo" city which is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destination city. Your trip consist of: "London" -&gt; "New York" -&gt; "Lima" -&gt; "Sao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Paulo". </w:t>
      </w:r>
    </w:p>
    <w:p>
      <w:pPr>
        <w:autoSpaceDN w:val="0"/>
        <w:autoSpaceDE w:val="0"/>
        <w:widowControl/>
        <w:spacing w:line="276" w:lineRule="exact" w:before="44" w:after="0"/>
        <w:ind w:left="748" w:right="40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2: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paths = [["B","C"],["D","B"],["C","A"]]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"A"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Explanation: All possible trips are: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"D" -&gt; "B" -&gt; "C" -&gt; "A".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"B" -&gt; "C" -&gt; "A".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"C" -&gt; "A".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"A".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Clearly the destination city is "A". </w:t>
      </w:r>
    </w:p>
    <w:p>
      <w:pPr>
        <w:autoSpaceDN w:val="0"/>
        <w:autoSpaceDE w:val="0"/>
        <w:widowControl/>
        <w:spacing w:line="276" w:lineRule="exact" w:before="44" w:after="0"/>
        <w:ind w:left="74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3: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Input: paths = [["A","Z"]]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"Z"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Constraints: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paths.length &lt;= 100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paths[i].length == 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&lt;= cityAi.length, cityBi.length &lt;= 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cityAi != cityBi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strings consist of lowercase and uppercase English letters and the space character. </w:t>
      </w:r>
    </w:p>
    <w:sectPr w:rsidR="00FC693F" w:rsidRPr="0006063C" w:rsidSect="00034616">
      <w:pgSz w:w="12240" w:h="15840"/>
      <w:pgMar w:top="702" w:right="1390" w:bottom="1030" w:left="1412" w:header="720" w:footer="720" w:gutter="0"/>
      <w:cols w:space="720" w:num="1" w:equalWidth="0">
        <w:col w:w="9438" w:space="0"/>
        <w:col w:w="9426" w:space="0"/>
        <w:col w:w="9438" w:space="0"/>
        <w:col w:w="9410" w:space="0"/>
        <w:col w:w="9410" w:space="0"/>
        <w:col w:w="9438" w:space="0"/>
        <w:col w:w="9438" w:space="0"/>
        <w:col w:w="9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