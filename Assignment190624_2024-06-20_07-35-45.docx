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02020"/>
          <w:sz w:val="24"/>
          <w:u w:val="single"/>
        </w:rPr>
        <w:t>ASSIGNMENT (19.06.24)</w:t>
      </w:r>
    </w:p>
    <w:p>
      <w:pPr>
        <w:autoSpaceDN w:val="0"/>
        <w:autoSpaceDE w:val="0"/>
        <w:widowControl/>
        <w:spacing w:line="266" w:lineRule="exact" w:before="10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>1. Odd String Difference</w:t>
      </w:r>
    </w:p>
    <w:p>
      <w:pPr>
        <w:autoSpaceDN w:val="0"/>
        <w:autoSpaceDE w:val="0"/>
        <w:widowControl/>
        <w:spacing w:line="276" w:lineRule="exact" w:before="21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You are given an array of equal-length strings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words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. Assume that the length of each string is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.Each string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words[i]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can be converted into a difference integer array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difference[i]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of length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-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1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where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difference[i][j]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words[i][j+1]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-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words[i][j]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where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0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&lt;=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j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&lt;=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-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2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. Note that the 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difference between two letters is the difference between their positions in the alphabet i.e. the 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position of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'a'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is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0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,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'b'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is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1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, and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'z'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is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25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276" w:lineRule="exact" w:before="44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For example, for the string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"acb"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, the difference integer array is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[2 - 0, 1 - 2] = [2, -1]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.All the 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strings in words have the same difference integer array, except one. You should find that 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string.</w:t>
      </w:r>
    </w:p>
    <w:p>
      <w:pPr>
        <w:autoSpaceDN w:val="0"/>
        <w:autoSpaceDE w:val="0"/>
        <w:widowControl/>
        <w:spacing w:line="266" w:lineRule="exact" w:before="44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Return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the string in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words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that has different difference integer array.</w:t>
      </w:r>
    </w:p>
    <w:p>
      <w:pPr>
        <w:autoSpaceDN w:val="0"/>
        <w:autoSpaceDE w:val="0"/>
        <w:widowControl/>
        <w:spacing w:line="266" w:lineRule="exact" w:before="4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Example 1:</w:t>
      </w:r>
    </w:p>
    <w:p>
      <w:pPr>
        <w:autoSpaceDN w:val="0"/>
        <w:autoSpaceDE w:val="0"/>
        <w:widowControl/>
        <w:spacing w:line="266" w:lineRule="exact" w:before="452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Input: words = ["adc","wzy","abc"]</w:t>
      </w:r>
    </w:p>
    <w:p>
      <w:pPr>
        <w:autoSpaceDN w:val="0"/>
        <w:autoSpaceDE w:val="0"/>
        <w:widowControl/>
        <w:spacing w:line="266" w:lineRule="exact" w:before="228" w:after="222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Output: "abc"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58"/>
      </w:tblGrid>
      <w:tr>
        <w:trPr>
          <w:trHeight w:hRule="exact" w:val="274"/>
        </w:trPr>
        <w:tc>
          <w:tcPr>
            <w:tcW w:type="dxa" w:w="1286"/>
            <w:tcBorders/>
            <w:shd w:fill="f7f8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>Explanation:</w:t>
            </w:r>
          </w:p>
        </w:tc>
      </w:tr>
    </w:tbl>
    <w:p>
      <w:pPr>
        <w:autoSpaceDN w:val="0"/>
        <w:autoSpaceDE w:val="0"/>
        <w:widowControl/>
        <w:spacing w:line="266" w:lineRule="exact" w:before="232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- The difference integer array of "adc" is [3 - 0, 2 - 3] = [3, -1].</w:t>
      </w:r>
    </w:p>
    <w:p>
      <w:pPr>
        <w:autoSpaceDN w:val="0"/>
        <w:autoSpaceDE w:val="0"/>
        <w:widowControl/>
        <w:spacing w:line="266" w:lineRule="exact" w:before="228" w:after="22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- The difference integer array of "wzy" is [25 - 22, 24 - 25]= [3, -1].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58"/>
      </w:tblGrid>
      <w:tr>
        <w:trPr>
          <w:trHeight w:hRule="exact" w:val="276"/>
        </w:trPr>
        <w:tc>
          <w:tcPr>
            <w:tcW w:type="dxa" w:w="6008"/>
            <w:tcBorders/>
            <w:shd w:fill="f7f8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>- The difference integer array of "abc" is [1 - 0, 2 - 1] = [1, 1].</w:t>
            </w:r>
          </w:p>
        </w:tc>
      </w:tr>
    </w:tbl>
    <w:p>
      <w:pPr>
        <w:autoSpaceDN w:val="0"/>
        <w:autoSpaceDE w:val="0"/>
        <w:widowControl/>
        <w:spacing w:line="266" w:lineRule="exact" w:before="232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The odd array out is [1, 1], so we return the corresponding string, "abc".</w:t>
      </w:r>
    </w:p>
    <w:p>
      <w:pPr>
        <w:autoSpaceDN w:val="0"/>
        <w:autoSpaceDE w:val="0"/>
        <w:widowControl/>
        <w:spacing w:line="266" w:lineRule="exact" w:before="228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Example 2:</w:t>
      </w:r>
    </w:p>
    <w:p>
      <w:pPr>
        <w:autoSpaceDN w:val="0"/>
        <w:autoSpaceDE w:val="0"/>
        <w:widowControl/>
        <w:spacing w:line="266" w:lineRule="exact" w:before="430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Input: words = ["aaa","bob","ccc","ddd"]</w:t>
      </w:r>
    </w:p>
    <w:p>
      <w:pPr>
        <w:autoSpaceDN w:val="0"/>
        <w:autoSpaceDE w:val="0"/>
        <w:widowControl/>
        <w:spacing w:line="266" w:lineRule="exact" w:before="230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Output: "bob"</w:t>
      </w:r>
    </w:p>
    <w:p>
      <w:pPr>
        <w:autoSpaceDN w:val="0"/>
        <w:autoSpaceDE w:val="0"/>
        <w:widowControl/>
        <w:spacing w:line="266" w:lineRule="exact" w:before="232" w:after="0"/>
        <w:ind w:left="0" w:right="0" w:firstLine="0"/>
        <w:jc w:val="center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Explanation: All the integer arrays are [0, 0] except for "bob", which corresponds to [13, -13].</w:t>
      </w:r>
    </w:p>
    <w:p>
      <w:pPr>
        <w:autoSpaceDN w:val="0"/>
        <w:autoSpaceDE w:val="0"/>
        <w:widowControl/>
        <w:spacing w:line="266" w:lineRule="exact" w:before="228" w:after="412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Constraints: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9"/>
        <w:gridCol w:w="4529"/>
      </w:tblGrid>
      <w:tr>
        <w:trPr>
          <w:trHeight w:hRule="exact" w:val="323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64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8" w:after="0"/>
              <w:ind w:left="120" w:right="1872" w:firstLine="0"/>
              <w:jc w:val="left"/>
            </w:pP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3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words.length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100 </w:t>
            </w:r>
            <w:r>
              <w:br/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n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==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words[i].length </w:t>
            </w:r>
            <w:r>
              <w:br/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2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n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20 </w:t>
            </w:r>
            <w:r>
              <w:br/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words[i]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 xml:space="preserve"> consists of lowercase English letters.</w:t>
            </w:r>
          </w:p>
        </w:tc>
      </w:tr>
      <w:tr>
        <w:trPr>
          <w:trHeight w:hRule="exact" w:val="31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29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29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1408" w:bottom="748" w:left="1440" w:header="720" w:footer="720" w:gutter="0"/>
          <w:cols w:space="720" w:num="1" w:equalWidth="0">
            <w:col w:w="90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2. Words Within Two Edits of Dictionary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You are given two string arrays,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queries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and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dictionary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. All words in each array comprise of 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lowercase English letters and have the same length.In one edit you can take a word from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queries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, and change any letter in it to any other letter. Find all words from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queries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that, after a 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maximum of two edits, equal some word from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dictionary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276" w:lineRule="exact" w:before="222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Return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a list of all words from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queries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>, that match with some word from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dictionary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after a 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>maximum of two edits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. Return the words in the same order they appear in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queries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496" w:lineRule="exact" w:before="0" w:after="0"/>
        <w:ind w:left="0" w:right="864" w:firstLine="6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Input: queries = ["word","note","ants","wood"], dictionary = ["wood","joke","moat"]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Output: ["word","note","wood"]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Explanation: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- Changing the 'r' in "word" to 'o' allows it to equal the dictionary word "wood".</w:t>
      </w:r>
    </w:p>
    <w:p>
      <w:pPr>
        <w:autoSpaceDN w:val="0"/>
        <w:autoSpaceDE w:val="0"/>
        <w:widowControl/>
        <w:spacing w:line="266" w:lineRule="exact" w:before="232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- Changing the 'n' to 'j' and the 't' to 'k' in "note" changes it to "joke".</w:t>
      </w:r>
    </w:p>
    <w:p>
      <w:pPr>
        <w:autoSpaceDN w:val="0"/>
        <w:autoSpaceDE w:val="0"/>
        <w:widowControl/>
        <w:spacing w:line="266" w:lineRule="exact" w:before="228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- It would take more than 2 edits for "ants" to equal a dictionary word.</w:t>
      </w:r>
    </w:p>
    <w:p>
      <w:pPr>
        <w:autoSpaceDN w:val="0"/>
        <w:autoSpaceDE w:val="0"/>
        <w:widowControl/>
        <w:spacing w:line="496" w:lineRule="exact" w:before="0" w:after="0"/>
        <w:ind w:left="0" w:right="576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- "wood" can remain unchanged (0 edits) and match the corresponding dictionary word.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Thus, we return ["word","note","wood"].</w:t>
      </w:r>
    </w:p>
    <w:p>
      <w:pPr>
        <w:autoSpaceDN w:val="0"/>
        <w:autoSpaceDE w:val="0"/>
        <w:widowControl/>
        <w:spacing w:line="448" w:lineRule="exact" w:before="46" w:after="0"/>
        <w:ind w:left="0" w:right="432" w:firstLine="6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Input: queries = ["yes"], dictionary = ["not"]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Output: []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Explanation: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Applying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any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two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edits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"yes"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cannot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make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equal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"not".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Thus,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return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empty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array.</w:t>
      </w:r>
    </w:p>
    <w:p>
      <w:pPr>
        <w:autoSpaceDN w:val="0"/>
        <w:autoSpaceDE w:val="0"/>
        <w:widowControl/>
        <w:spacing w:line="266" w:lineRule="exact" w:before="228" w:after="192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Constraints: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35"/>
        <w:gridCol w:w="4535"/>
      </w:tblGrid>
      <w:tr>
        <w:trPr>
          <w:trHeight w:hRule="exact" w:val="32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78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8" w:after="0"/>
              <w:ind w:left="120" w:right="576" w:firstLine="0"/>
              <w:jc w:val="left"/>
            </w:pP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queries.length,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dictionary.length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100 </w:t>
            </w:r>
            <w:r>
              <w:br/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n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==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queries[i].length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==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dictionary[j].length </w:t>
            </w:r>
            <w:r>
              <w:br/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n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100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>All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queries[i]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 xml:space="preserve"> 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dictionary[j]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 xml:space="preserve"> are composed of lowercase English letters.</w:t>
            </w:r>
          </w:p>
        </w:tc>
      </w:tr>
      <w:tr>
        <w:trPr>
          <w:trHeight w:hRule="exact" w:val="31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3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3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3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84" w:lineRule="exact" w:before="4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3. Destroy Sequential Targets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You are given a 0-indexed array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nums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consisting of positive integers, representing targets on 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a number line. You are also given an integer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space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276" w:lineRule="exact" w:before="222" w:after="0"/>
        <w:ind w:left="0" w:right="43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You have a machine which can destroy targets. Seeding the machine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with so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m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e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u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ms[i] 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allows it to destroy all targets with values that can be represented as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nums[i]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+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c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*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space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,</w:t>
      </w:r>
    </w:p>
    <w:p>
      <w:pPr>
        <w:sectPr>
          <w:pgSz w:w="11906" w:h="16838"/>
          <w:pgMar w:top="720" w:right="1396" w:bottom="914" w:left="1440" w:header="720" w:footer="720" w:gutter="0"/>
          <w:cols w:space="720" w:num="1" w:equalWidth="0">
            <w:col w:w="9070" w:space="0"/>
            <w:col w:w="90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74" w:lineRule="exact" w:before="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where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c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is any non-negative integer. You want to destroy the maximum number of targets in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nums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276" w:lineRule="exact" w:before="2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Return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the minimum value of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nums[i]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you can seed the machine with to destroy the maximum 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>number of targets.</w:t>
      </w:r>
    </w:p>
    <w:p>
      <w:pPr>
        <w:autoSpaceDN w:val="0"/>
        <w:autoSpaceDE w:val="0"/>
        <w:widowControl/>
        <w:spacing w:line="440" w:lineRule="exact" w:before="58" w:after="218"/>
        <w:ind w:left="0" w:right="720" w:firstLine="6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Input: nums = [3,7,8,1,1,5], space = 2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Output: 1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Explanatio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If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seed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machine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with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nums[3],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then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destroy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all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targets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equal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to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1,3,5,7,9,...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46"/>
      </w:tblGrid>
      <w:tr>
        <w:trPr>
          <w:trHeight w:hRule="exact" w:val="276"/>
        </w:trPr>
        <w:tc>
          <w:tcPr>
            <w:tcW w:type="dxa" w:w="6738"/>
            <w:tcBorders/>
            <w:shd w:fill="f7f8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>In this case, we would destroy 5 total targets (all except for nums[2]).</w:t>
            </w:r>
          </w:p>
        </w:tc>
      </w:tr>
    </w:tbl>
    <w:p>
      <w:pPr>
        <w:autoSpaceDN w:val="0"/>
        <w:autoSpaceDE w:val="0"/>
        <w:widowControl/>
        <w:spacing w:line="266" w:lineRule="exact" w:before="230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It is impossible to destroy more than 5 targets, so we return nums[3].</w:t>
      </w:r>
    </w:p>
    <w:p>
      <w:pPr>
        <w:autoSpaceDN w:val="0"/>
        <w:autoSpaceDE w:val="0"/>
        <w:widowControl/>
        <w:spacing w:line="486" w:lineRule="exact" w:before="12" w:after="218"/>
        <w:ind w:left="0" w:right="5328" w:firstLine="6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Input: nums = [1,3,5,2,4,6], space = 2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Output: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46"/>
      </w:tblGrid>
      <w:tr>
        <w:trPr>
          <w:trHeight w:hRule="exact" w:val="276"/>
        </w:trPr>
        <w:tc>
          <w:tcPr>
            <w:tcW w:type="dxa" w:w="7672"/>
            <w:tcBorders/>
            <w:shd w:fill="f7f8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>Explanation: Seeding the machine with nums[0], or nums[3] destroys 3 targets.</w:t>
            </w:r>
          </w:p>
        </w:tc>
      </w:tr>
    </w:tbl>
    <w:p>
      <w:pPr>
        <w:autoSpaceDN w:val="0"/>
        <w:autoSpaceDE w:val="0"/>
        <w:widowControl/>
        <w:spacing w:line="266" w:lineRule="exact" w:before="230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It is not possible to destroy more than 3 targets.</w:t>
      </w:r>
    </w:p>
    <w:p>
      <w:pPr>
        <w:autoSpaceDN w:val="0"/>
        <w:autoSpaceDE w:val="0"/>
        <w:widowControl/>
        <w:spacing w:line="266" w:lineRule="exact" w:before="232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Since nums[0] is the minimal integer that can destroy 3 targets, we return 1.</w:t>
      </w:r>
    </w:p>
    <w:p>
      <w:pPr>
        <w:autoSpaceDN w:val="0"/>
        <w:autoSpaceDE w:val="0"/>
        <w:widowControl/>
        <w:spacing w:line="436" w:lineRule="exact" w:before="58" w:after="0"/>
        <w:ind w:left="0" w:right="0" w:firstLine="6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Input: nums = [6,2,5], space = 100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Output: 2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Explanation: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Whatever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initial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seed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select,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can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only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destroy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1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target.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minimal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seed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nums[1].</w:t>
      </w:r>
    </w:p>
    <w:p>
      <w:pPr>
        <w:autoSpaceDN w:val="0"/>
        <w:autoSpaceDE w:val="0"/>
        <w:widowControl/>
        <w:spacing w:line="266" w:lineRule="exact" w:before="232" w:after="192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Constraints: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3"/>
        <w:gridCol w:w="4523"/>
      </w:tblGrid>
      <w:tr>
        <w:trPr>
          <w:trHeight w:hRule="exact" w:val="323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5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" w:after="0"/>
              <w:ind w:left="120" w:right="2880" w:firstLine="0"/>
              <w:jc w:val="left"/>
            </w:pP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nums.length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105 </w:t>
            </w:r>
            <w:r>
              <w:br/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nums[i]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109 </w:t>
            </w:r>
            <w:r>
              <w:br/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space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109</w:t>
            </w:r>
          </w:p>
        </w:tc>
      </w:tr>
      <w:tr>
        <w:trPr>
          <w:trHeight w:hRule="exact" w:val="31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23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23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5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88" w:lineRule="exact" w:before="42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4. Next Greater Element IV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You are given a 0-indexed array of non-negative integers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nums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. For each integer in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nums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you must find its respective second greater integer.</w:t>
      </w:r>
    </w:p>
    <w:p>
      <w:pPr>
        <w:autoSpaceDN w:val="0"/>
        <w:autoSpaceDE w:val="0"/>
        <w:widowControl/>
        <w:spacing w:line="266" w:lineRule="exact" w:before="230" w:after="202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The second greater integer of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nums[i]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is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nums[j]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such that: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3"/>
        <w:gridCol w:w="4523"/>
      </w:tblGrid>
      <w:tr>
        <w:trPr>
          <w:trHeight w:hRule="exact" w:val="31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120" w:right="0" w:firstLine="0"/>
              <w:jc w:val="left"/>
            </w:pP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j &gt; 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1420" w:bottom="842" w:left="1440" w:header="720" w:footer="720" w:gutter="0"/>
          <w:cols w:space="720" w:num="1" w:equalWidth="0">
            <w:col w:w="9046" w:space="0"/>
            <w:col w:w="9070" w:space="0"/>
            <w:col w:w="90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31"/>
        <w:gridCol w:w="4531"/>
      </w:tblGrid>
      <w:tr>
        <w:trPr>
          <w:trHeight w:hRule="exact" w:val="67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44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  <w:r>
              <w:br/>
            </w: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7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2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nums[j] &gt; nums[i]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>There exists exactly one index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 xml:space="preserve"> such that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nums[k] &gt; nums[i]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 xml:space="preserve"> 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i &lt; k &lt; 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66" w:lineRule="exact" w:before="166" w:after="20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If there is no such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nums[j]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, the second greater integer is considered to be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-1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31"/>
        <w:gridCol w:w="4531"/>
      </w:tblGrid>
      <w:tr>
        <w:trPr>
          <w:trHeight w:hRule="exact" w:val="33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8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>For example, in the array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[1, 2, 4, 3]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>, the second greater integer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 xml:space="preserve"> 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 xml:space="preserve"> 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>, and</w:t>
            </w:r>
          </w:p>
        </w:tc>
      </w:tr>
    </w:tbl>
    <w:p>
      <w:pPr>
        <w:autoSpaceDN w:val="0"/>
        <w:autoSpaceDE w:val="0"/>
        <w:widowControl/>
        <w:spacing w:line="264" w:lineRule="exact" w:before="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that of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3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and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4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is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-1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266" w:lineRule="exact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Return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an integer array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answer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>, where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answer[i]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is the second greater integer of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nums[i]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>.</w:t>
      </w:r>
    </w:p>
    <w:p>
      <w:pPr>
        <w:autoSpaceDN w:val="0"/>
        <w:autoSpaceDE w:val="0"/>
        <w:widowControl/>
        <w:spacing w:line="452" w:lineRule="exact" w:before="44" w:after="0"/>
        <w:ind w:left="0" w:right="0" w:firstLine="6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Input: nums = [2,4,0,9,6]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Output: [9,6,6,-1,-1]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Explanation: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0th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index: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4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first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integer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greater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2,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and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9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second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integer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greater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2,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the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right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of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2.</w:t>
      </w:r>
    </w:p>
    <w:p>
      <w:pPr>
        <w:autoSpaceDN w:val="0"/>
        <w:autoSpaceDE w:val="0"/>
        <w:widowControl/>
        <w:spacing w:line="266" w:lineRule="exact" w:before="232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1st index: 9 is the first, and 6 is the second integer greater than 4, to the right of 4.</w:t>
      </w:r>
    </w:p>
    <w:p>
      <w:pPr>
        <w:autoSpaceDN w:val="0"/>
        <w:autoSpaceDE w:val="0"/>
        <w:widowControl/>
        <w:spacing w:line="266" w:lineRule="exact" w:before="230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2nd index: 9 is the first, and 6 is the second integer greater than 0, to the right of 0.</w:t>
      </w:r>
    </w:p>
    <w:p>
      <w:pPr>
        <w:autoSpaceDN w:val="0"/>
        <w:autoSpaceDE w:val="0"/>
        <w:widowControl/>
        <w:spacing w:line="276" w:lineRule="exact" w:before="218" w:after="0"/>
        <w:ind w:left="0" w:right="576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3rd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index: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There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integer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greater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9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its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right,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second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greater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integer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is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considered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be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-1.</w:t>
      </w:r>
    </w:p>
    <w:p>
      <w:pPr>
        <w:autoSpaceDN w:val="0"/>
        <w:autoSpaceDE w:val="0"/>
        <w:widowControl/>
        <w:spacing w:line="276" w:lineRule="exact" w:before="222" w:after="0"/>
        <w:ind w:left="0" w:right="576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4th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index: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There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integer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greater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6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its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right,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second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greater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integer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is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considered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be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-1.</w:t>
      </w:r>
    </w:p>
    <w:p>
      <w:pPr>
        <w:autoSpaceDN w:val="0"/>
        <w:autoSpaceDE w:val="0"/>
        <w:widowControl/>
        <w:spacing w:line="266" w:lineRule="exact" w:before="230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Thus, we return [9,6,6,-1,-1].</w:t>
      </w:r>
    </w:p>
    <w:p>
      <w:pPr>
        <w:autoSpaceDN w:val="0"/>
        <w:autoSpaceDE w:val="0"/>
        <w:widowControl/>
        <w:spacing w:line="492" w:lineRule="exact" w:before="2" w:after="0"/>
        <w:ind w:left="0" w:right="2304" w:firstLine="6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Input: nums = [3,3]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Output: [-1,-1]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Explanation: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We return [-1,-1] since neither integer has any integer greater than it.</w:t>
      </w:r>
    </w:p>
    <w:p>
      <w:pPr>
        <w:autoSpaceDN w:val="0"/>
        <w:autoSpaceDE w:val="0"/>
        <w:widowControl/>
        <w:spacing w:line="264" w:lineRule="exact" w:before="230" w:after="194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Constraints: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31"/>
        <w:gridCol w:w="4531"/>
      </w:tblGrid>
      <w:tr>
        <w:trPr>
          <w:trHeight w:hRule="exact" w:val="325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5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4" w:after="0"/>
              <w:ind w:left="120" w:right="2880" w:firstLine="0"/>
              <w:jc w:val="left"/>
            </w:pP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nums.length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105 </w:t>
            </w:r>
            <w:r>
              <w:br/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0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nums[i]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109</w:t>
            </w:r>
          </w:p>
        </w:tc>
      </w:tr>
      <w:tr>
        <w:trPr>
          <w:trHeight w:hRule="exact" w:val="31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31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5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86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5. Average Value of Even Numbers That Are Divisible by Three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Given an integer array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nums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of positive integers, return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the average value of all even integers 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>that are divisible by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3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>.</w:t>
      </w:r>
    </w:p>
    <w:p>
      <w:pPr>
        <w:sectPr>
          <w:pgSz w:w="11906" w:h="16838"/>
          <w:pgMar w:top="720" w:right="1404" w:bottom="1060" w:left="1440" w:header="720" w:footer="720" w:gutter="0"/>
          <w:cols w:space="720" w:num="1" w:equalWidth="0">
            <w:col w:w="9062" w:space="0"/>
            <w:col w:w="9046" w:space="0"/>
            <w:col w:w="9070" w:space="0"/>
            <w:col w:w="90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74" w:lineRule="exact" w:before="2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Note that the average of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elements is the sum of the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elements divided by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and rounded 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down to the nearest integer.</w:t>
      </w:r>
    </w:p>
    <w:p>
      <w:pPr>
        <w:autoSpaceDN w:val="0"/>
        <w:autoSpaceDE w:val="0"/>
        <w:widowControl/>
        <w:spacing w:line="496" w:lineRule="exact" w:before="0" w:after="0"/>
        <w:ind w:left="0" w:right="1296" w:firstLine="6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Input: nums = [1,3,6,10,12,15]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Output: 9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Explanation: 6 and 12 are even numbers that are divisible by 3. (6 + 12) / 2 = 9.</w:t>
      </w:r>
    </w:p>
    <w:p>
      <w:pPr>
        <w:autoSpaceDN w:val="0"/>
        <w:autoSpaceDE w:val="0"/>
        <w:widowControl/>
        <w:spacing w:line="488" w:lineRule="exact" w:before="10" w:after="0"/>
        <w:ind w:left="0" w:right="1152" w:firstLine="6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Input: nums = [1,2,4,7,10]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Output: 0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Explanation: There is no single number that satisfies the requirement, so return 0.</w:t>
      </w:r>
    </w:p>
    <w:p>
      <w:pPr>
        <w:autoSpaceDN w:val="0"/>
        <w:autoSpaceDE w:val="0"/>
        <w:widowControl/>
        <w:spacing w:line="266" w:lineRule="exact" w:before="230" w:after="212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Constraints: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3"/>
        <w:gridCol w:w="4523"/>
      </w:tblGrid>
      <w:tr>
        <w:trPr>
          <w:trHeight w:hRule="exact" w:val="32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5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8" w:after="0"/>
              <w:ind w:left="120" w:right="2880" w:firstLine="0"/>
              <w:jc w:val="left"/>
            </w:pP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nums.length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1000 </w:t>
            </w:r>
            <w:r>
              <w:br/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nums[i]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1000</w:t>
            </w:r>
          </w:p>
        </w:tc>
      </w:tr>
      <w:tr>
        <w:trPr>
          <w:trHeight w:hRule="exact" w:val="31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23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5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6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You are given two positive integers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and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target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266" w:lineRule="exact" w:before="22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An integer is considered beautiful if the sum of its digits is less than or equal to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target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276" w:lineRule="exact" w:before="220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Return the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minimum non-negative integer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x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such that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 + x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is beautiful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. The input will be 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generated such that it is always possible to make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beautiful.</w:t>
      </w:r>
    </w:p>
    <w:p>
      <w:pPr>
        <w:autoSpaceDN w:val="0"/>
        <w:autoSpaceDE w:val="0"/>
        <w:widowControl/>
        <w:spacing w:line="408" w:lineRule="exact" w:before="86" w:after="0"/>
        <w:ind w:left="0" w:right="0" w:firstLine="6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Input: n = 16, target = 6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Output: 4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Explanation: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Initially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16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and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its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digit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sum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1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+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6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7.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After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adding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4,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becomes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20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and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digit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sum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becomes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2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+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0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2.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can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be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shown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that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can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not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make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beautiful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with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adding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non-negative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integer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less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4.</w:t>
      </w:r>
    </w:p>
    <w:p>
      <w:pPr>
        <w:autoSpaceDN w:val="0"/>
        <w:autoSpaceDE w:val="0"/>
        <w:widowControl/>
        <w:spacing w:line="404" w:lineRule="exact" w:before="94" w:after="0"/>
        <w:ind w:left="0" w:right="0" w:firstLine="6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Example 2: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Input: n = 467, target = 6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Output: 33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Explanation: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Initially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467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and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its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digit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sum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4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+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6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+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7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17.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After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adding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33,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becomes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500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and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digit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sum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becomes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5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+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0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+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0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5.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can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be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shown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that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can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not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make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beautiful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with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adding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non-negative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integer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less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33.</w:t>
      </w:r>
    </w:p>
    <w:p>
      <w:pPr>
        <w:autoSpaceDN w:val="0"/>
        <w:tabs>
          <w:tab w:pos="60" w:val="left"/>
        </w:tabs>
        <w:autoSpaceDE w:val="0"/>
        <w:widowControl/>
        <w:spacing w:line="478" w:lineRule="exact" w:before="16" w:after="0"/>
        <w:ind w:left="0" w:right="67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Example 3: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Input: n = 1, target = 1</w:t>
      </w:r>
    </w:p>
    <w:p>
      <w:pPr>
        <w:sectPr>
          <w:pgSz w:w="11906" w:h="16838"/>
          <w:pgMar w:top="720" w:right="1420" w:bottom="882" w:left="1440" w:header="720" w:footer="720" w:gutter="0"/>
          <w:cols w:space="720" w:num="1" w:equalWidth="0">
            <w:col w:w="9046" w:space="0"/>
            <w:col w:w="9062" w:space="0"/>
            <w:col w:w="9046" w:space="0"/>
            <w:col w:w="9070" w:space="0"/>
            <w:col w:w="90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48" w:lineRule="exact" w:before="0" w:after="0"/>
        <w:ind w:left="0" w:right="288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Output: 0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Explanation: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Initially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1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and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its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digit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sum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1,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which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already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smaller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or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equal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to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target.</w:t>
      </w:r>
    </w:p>
    <w:p>
      <w:pPr>
        <w:autoSpaceDN w:val="0"/>
        <w:autoSpaceDE w:val="0"/>
        <w:widowControl/>
        <w:spacing w:line="266" w:lineRule="exact" w:before="232" w:after="212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Constraints: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31"/>
        <w:gridCol w:w="4531"/>
      </w:tblGrid>
      <w:tr>
        <w:trPr>
          <w:trHeight w:hRule="exact" w:val="323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8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120" w:right="288" w:firstLine="0"/>
              <w:jc w:val="left"/>
            </w:pP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n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1012 </w:t>
            </w:r>
            <w:r>
              <w:br/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target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150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>The input will be generated such that it is always possible to make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 xml:space="preserve"> beautiful.</w:t>
            </w:r>
          </w:p>
        </w:tc>
      </w:tr>
      <w:tr>
        <w:trPr>
          <w:trHeight w:hRule="exact" w:val="31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31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68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>6. Most Popular Video Creator</w:t>
      </w:r>
    </w:p>
    <w:p>
      <w:pPr>
        <w:autoSpaceDN w:val="0"/>
        <w:autoSpaceDE w:val="0"/>
        <w:widowControl/>
        <w:spacing w:line="276" w:lineRule="exact" w:before="716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You are given two string arrays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creators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and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ids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, and an integer array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views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, all of length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ith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video on a platform was created by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creator[i]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, has an id of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ids[i]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, and has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views[i] 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views.</w:t>
      </w:r>
    </w:p>
    <w:p>
      <w:pPr>
        <w:autoSpaceDN w:val="0"/>
        <w:autoSpaceDE w:val="0"/>
        <w:widowControl/>
        <w:spacing w:line="266" w:lineRule="exact" w:before="2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The popularity of a creator is the sum of the number of views on all of the creator's videos.</w:t>
      </w:r>
    </w:p>
    <w:p>
      <w:pPr>
        <w:autoSpaceDN w:val="0"/>
        <w:autoSpaceDE w:val="0"/>
        <w:widowControl/>
        <w:spacing w:line="266" w:lineRule="exact" w:before="10" w:after="202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Find the creator with the highest popularity and the id of their most viewed video.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31"/>
        <w:gridCol w:w="4531"/>
      </w:tblGrid>
      <w:tr>
        <w:trPr>
          <w:trHeight w:hRule="exact" w:val="65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8" w:after="0"/>
              <w:ind w:left="144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  <w:r>
              <w:br/>
            </w: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8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>If multiple creators have the highest popularity, find all of them.</w:t>
            </w:r>
          </w:p>
          <w:p>
            <w:pPr>
              <w:autoSpaceDN w:val="0"/>
              <w:autoSpaceDE w:val="0"/>
              <w:widowControl/>
              <w:spacing w:line="266" w:lineRule="exact" w:before="48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>If multiple videos have the highest view count for a creator, find the lexicographically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smallest id.</w:t>
      </w:r>
    </w:p>
    <w:p>
      <w:pPr>
        <w:autoSpaceDN w:val="0"/>
        <w:autoSpaceDE w:val="0"/>
        <w:widowControl/>
        <w:spacing w:line="276" w:lineRule="exact" w:before="22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Return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a 2D array of strings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answer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where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answer[i] = [creatori, idi]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means that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creatori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has 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>the highest popularity and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idi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is the id of their most popular video.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The answer can be 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returned in any order.</w:t>
      </w:r>
    </w:p>
    <w:p>
      <w:pPr>
        <w:autoSpaceDN w:val="0"/>
        <w:autoSpaceDE w:val="0"/>
        <w:widowControl/>
        <w:spacing w:line="452" w:lineRule="exact" w:before="46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Example 1: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Input: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creators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["alice","bob","alice","chris"],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ids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["one","two","three","four"],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views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=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[5,10,5,4]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Output: [["alice","one"],["bob","two"]]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Explanation: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The popularity of alice is 5 + 5 = 10.</w:t>
      </w:r>
    </w:p>
    <w:p>
      <w:pPr>
        <w:autoSpaceDN w:val="0"/>
        <w:autoSpaceDE w:val="0"/>
        <w:widowControl/>
        <w:spacing w:line="264" w:lineRule="exact" w:before="232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The popularity of bob is 10.</w:t>
      </w:r>
    </w:p>
    <w:p>
      <w:pPr>
        <w:autoSpaceDN w:val="0"/>
        <w:autoSpaceDE w:val="0"/>
        <w:widowControl/>
        <w:spacing w:line="266" w:lineRule="exact" w:before="232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The popularity of chris is 4.</w:t>
      </w:r>
    </w:p>
    <w:p>
      <w:pPr>
        <w:autoSpaceDN w:val="0"/>
        <w:autoSpaceDE w:val="0"/>
        <w:widowControl/>
        <w:spacing w:line="266" w:lineRule="exact" w:before="228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alice and bob are the most popular creators.</w:t>
      </w:r>
    </w:p>
    <w:p>
      <w:pPr>
        <w:autoSpaceDN w:val="0"/>
        <w:autoSpaceDE w:val="0"/>
        <w:widowControl/>
        <w:spacing w:line="264" w:lineRule="exact" w:before="232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For bob, the video with the highest view count is "two".</w:t>
      </w:r>
    </w:p>
    <w:p>
      <w:pPr>
        <w:autoSpaceDN w:val="0"/>
        <w:autoSpaceDE w:val="0"/>
        <w:widowControl/>
        <w:spacing w:line="276" w:lineRule="exact" w:before="222" w:after="0"/>
        <w:ind w:left="0" w:right="72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For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alice,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vid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os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with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ighest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v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count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are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"o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ne"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and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"th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ree".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Since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"one"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is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lexicographically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smaller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"three",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included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answer.</w:t>
      </w:r>
    </w:p>
    <w:p>
      <w:pPr>
        <w:sectPr>
          <w:pgSz w:w="11906" w:h="16838"/>
          <w:pgMar w:top="720" w:right="1404" w:bottom="848" w:left="1440" w:header="720" w:footer="720" w:gutter="0"/>
          <w:cols w:space="720" w:num="1" w:equalWidth="0">
            <w:col w:w="9062" w:space="0"/>
            <w:col w:w="9046" w:space="0"/>
            <w:col w:w="9062" w:space="0"/>
            <w:col w:w="9046" w:space="0"/>
            <w:col w:w="9070" w:space="0"/>
            <w:col w:w="90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Example 2:</w:t>
      </w:r>
    </w:p>
    <w:p>
      <w:pPr>
        <w:autoSpaceDN w:val="0"/>
        <w:autoSpaceDE w:val="0"/>
        <w:widowControl/>
        <w:spacing w:line="266" w:lineRule="exact" w:before="228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Input: creators = ["alice","alice","alice"], ids = ["a","b","c"], views = [1,2,2]</w:t>
      </w:r>
    </w:p>
    <w:p>
      <w:pPr>
        <w:autoSpaceDN w:val="0"/>
        <w:autoSpaceDE w:val="0"/>
        <w:widowControl/>
        <w:spacing w:line="266" w:lineRule="exact" w:before="232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Output: [["alice","b"]]</w:t>
      </w:r>
    </w:p>
    <w:p>
      <w:pPr>
        <w:autoSpaceDN w:val="0"/>
        <w:autoSpaceDE w:val="0"/>
        <w:widowControl/>
        <w:spacing w:line="266" w:lineRule="exact" w:before="228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Explanation:</w:t>
      </w:r>
    </w:p>
    <w:p>
      <w:pPr>
        <w:autoSpaceDN w:val="0"/>
        <w:autoSpaceDE w:val="0"/>
        <w:widowControl/>
        <w:spacing w:line="266" w:lineRule="exact" w:before="230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The videos with id "b" and "c" have the highest view count.</w:t>
      </w:r>
    </w:p>
    <w:p>
      <w:pPr>
        <w:autoSpaceDN w:val="0"/>
        <w:autoSpaceDE w:val="0"/>
        <w:widowControl/>
        <w:spacing w:line="266" w:lineRule="exact" w:before="232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Since "b" is lexicographically smaller than "c", it is included in the answer.</w:t>
      </w:r>
    </w:p>
    <w:p>
      <w:pPr>
        <w:autoSpaceDN w:val="0"/>
        <w:autoSpaceDE w:val="0"/>
        <w:widowControl/>
        <w:spacing w:line="266" w:lineRule="exact" w:before="228" w:after="192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Constraints: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3"/>
        <w:gridCol w:w="4523"/>
      </w:tblGrid>
      <w:tr>
        <w:trPr>
          <w:trHeight w:hRule="exact" w:val="32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7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8" w:after="0"/>
              <w:ind w:left="120" w:right="1152" w:firstLine="0"/>
              <w:jc w:val="left"/>
            </w:pP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n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==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creators.length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==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ids.length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==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views.length </w:t>
            </w:r>
            <w:r>
              <w:br/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n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105 </w:t>
            </w:r>
            <w:r>
              <w:br/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creators[i].length,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ids[i].length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5 </w:t>
            </w:r>
            <w:r>
              <w:br/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creators[i]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 xml:space="preserve"> 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ids[i]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 xml:space="preserve"> consist only of lowercase English letters.</w:t>
            </w:r>
          </w:p>
          <w:p>
            <w:pPr>
              <w:autoSpaceDN w:val="0"/>
              <w:autoSpaceDE w:val="0"/>
              <w:widowControl/>
              <w:spacing w:line="266" w:lineRule="exact" w:before="48" w:after="0"/>
              <w:ind w:left="120" w:right="0" w:firstLine="0"/>
              <w:jc w:val="left"/>
            </w:pP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0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views[i]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105</w:t>
            </w:r>
          </w:p>
        </w:tc>
      </w:tr>
      <w:tr>
        <w:trPr>
          <w:trHeight w:hRule="exact" w:val="31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23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23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23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23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5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154" w:after="0"/>
        <w:ind w:left="0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02020"/>
          <w:sz w:val="24"/>
        </w:rPr>
        <w:t xml:space="preserve">7. Minimum Addition to Make Integer Beautiful 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You are given two positive integers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and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target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266" w:lineRule="exact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An integer is considered beautiful if the sum of its digits is less than or equal to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target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.</w:t>
      </w:r>
    </w:p>
    <w:p>
      <w:pPr>
        <w:autoSpaceDN w:val="0"/>
        <w:autoSpaceDE w:val="0"/>
        <w:widowControl/>
        <w:spacing w:line="276" w:lineRule="exact" w:before="218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Return the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minimum non-negative integer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x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such that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 + x</w:t>
      </w:r>
      <w:r>
        <w:rPr>
          <w:rFonts w:ascii="TimesNewRomanPS" w:hAnsi="TimesNewRomanPS" w:eastAsia="TimesNewRomanPS"/>
          <w:b w:val="0"/>
          <w:i/>
          <w:color w:val="253138"/>
          <w:sz w:val="24"/>
        </w:rPr>
        <w:t xml:space="preserve"> is beautiful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. The input will be 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generated such that it is always possible to make</w:t>
      </w:r>
      <w:r>
        <w:rPr>
          <w:rFonts w:ascii="TimesNewRomanPSMT" w:hAnsi="TimesNewRomanPSMT" w:eastAsia="TimesNewRomanPSMT"/>
          <w:b w:val="0"/>
          <w:i w:val="0"/>
          <w:color w:val="536D79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536D79"/>
          <w:sz w:val="24"/>
        </w:rPr>
        <w:t>n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beautiful.</w:t>
      </w:r>
    </w:p>
    <w:p>
      <w:pPr>
        <w:autoSpaceDN w:val="0"/>
        <w:autoSpaceDE w:val="0"/>
        <w:widowControl/>
        <w:spacing w:line="264" w:lineRule="exact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Example 1:</w:t>
      </w:r>
    </w:p>
    <w:p>
      <w:pPr>
        <w:autoSpaceDN w:val="0"/>
        <w:autoSpaceDE w:val="0"/>
        <w:widowControl/>
        <w:spacing w:line="276" w:lineRule="exact" w:before="222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Input: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16,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target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6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Output: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4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Expl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anati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on: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Initia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lly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16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di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git</w:t>
      </w: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sum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1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+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6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7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.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Af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add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ng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4,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be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com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20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and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digit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sum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becomes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2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+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0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2.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can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be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shown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that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can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not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make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beautiful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with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adding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non-negative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integer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less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4.</w:t>
      </w:r>
    </w:p>
    <w:p>
      <w:pPr>
        <w:autoSpaceDN w:val="0"/>
        <w:autoSpaceDE w:val="0"/>
        <w:widowControl/>
        <w:spacing w:line="264" w:lineRule="exact" w:before="4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Example 2:</w:t>
      </w:r>
    </w:p>
    <w:p>
      <w:pPr>
        <w:autoSpaceDN w:val="0"/>
        <w:autoSpaceDE w:val="0"/>
        <w:widowControl/>
        <w:spacing w:line="276" w:lineRule="exact" w:before="200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Input: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467,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target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6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Output: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33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Explanation: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Initially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467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and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its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digit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sum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4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+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6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+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7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17.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After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adding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33,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becomes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500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and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digit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sum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becomes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5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+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0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+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0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5.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can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be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shown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that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can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not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make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beautiful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with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adding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non-negative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integer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less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33.</w:t>
      </w:r>
    </w:p>
    <w:p>
      <w:pPr>
        <w:autoSpaceDN w:val="0"/>
        <w:autoSpaceDE w:val="0"/>
        <w:widowControl/>
        <w:spacing w:line="266" w:lineRule="exact" w:before="4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Example 3:</w:t>
      </w:r>
    </w:p>
    <w:p>
      <w:pPr>
        <w:autoSpaceDN w:val="0"/>
        <w:autoSpaceDE w:val="0"/>
        <w:widowControl/>
        <w:spacing w:line="276" w:lineRule="exact" w:before="198" w:after="0"/>
        <w:ind w:left="0" w:right="288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Input: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1,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target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1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Output: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0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Explanation: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Initially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1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and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its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digit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sum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1,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which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already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smaller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than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or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equal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 xml:space="preserve">to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253138"/>
          <w:sz w:val="24"/>
        </w:rPr>
        <w:t>target.</w:t>
      </w:r>
    </w:p>
    <w:p>
      <w:pPr>
        <w:sectPr>
          <w:pgSz w:w="11906" w:h="16838"/>
          <w:pgMar w:top="720" w:right="1420" w:bottom="784" w:left="1440" w:header="720" w:footer="720" w:gutter="0"/>
          <w:cols w:space="720" w:num="1" w:equalWidth="0">
            <w:col w:w="9046" w:space="0"/>
            <w:col w:w="9062" w:space="0"/>
            <w:col w:w="9046" w:space="0"/>
            <w:col w:w="9062" w:space="0"/>
            <w:col w:w="9046" w:space="0"/>
            <w:col w:w="9070" w:space="0"/>
            <w:col w:w="90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66" w:lineRule="exact" w:before="504" w:after="21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53138"/>
          <w:sz w:val="24"/>
        </w:rPr>
        <w:t>Constraints: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3"/>
        <w:gridCol w:w="4523"/>
      </w:tblGrid>
      <w:tr>
        <w:trPr>
          <w:trHeight w:hRule="exact" w:val="325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80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2" w:after="0"/>
              <w:ind w:left="120" w:right="288" w:firstLine="0"/>
              <w:jc w:val="left"/>
            </w:pP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n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1012 </w:t>
            </w:r>
            <w:r>
              <w:br/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1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target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150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>The input will be generated such that it is always possible to make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536D79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53138"/>
                <w:sz w:val="24"/>
              </w:rPr>
              <w:t xml:space="preserve"> beautiful.</w:t>
            </w:r>
          </w:p>
        </w:tc>
      </w:tr>
      <w:tr>
        <w:trPr>
          <w:trHeight w:hRule="exact" w:val="31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23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156" w:after="0"/>
        <w:ind w:left="0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 Split Message Based on Limit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 are given a string,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message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and a positive integer,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limit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6" w:lineRule="exact" w:before="22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 must split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message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into one or more parts based on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limit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Each resulting part should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have the suffix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"&lt;a/b&gt;",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where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"b"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is to be replaced with the total number of parts and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"a"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be replaced with the index of the part, starting from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going up to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Additionally,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length of each resulting part (including its suffix) should be equal to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limit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except for the last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 whose length can be at most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limit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76" w:lineRule="exact" w:before="21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resulting parts should be formed such that when their suffixes are removed and they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concatenated in order, they should be equal to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message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Also, the result should contain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few parts as possible.</w:t>
      </w:r>
    </w:p>
    <w:p>
      <w:pPr>
        <w:autoSpaceDN w:val="0"/>
        <w:autoSpaceDE w:val="0"/>
        <w:widowControl/>
        <w:spacing w:line="276" w:lineRule="exact" w:before="22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Return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the parts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message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would be split into as an array of strings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If it is impossible to split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message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as required, return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an empty array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exact" w:before="230" w:after="0"/>
        <w:ind w:left="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Example 1:</w:t>
      </w:r>
    </w:p>
    <w:p>
      <w:pPr>
        <w:autoSpaceDN w:val="0"/>
        <w:autoSpaceDE w:val="0"/>
        <w:widowControl/>
        <w:spacing w:line="276" w:lineRule="exact" w:before="218" w:after="0"/>
        <w:ind w:left="0" w:right="1872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Input: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message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"this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really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very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awesome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message",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limit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Output: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["thi&lt;1/14&gt;","s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i&lt;2/14&gt;","s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r&lt;3/14&gt;","eal&lt;4/14&gt;","ly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&lt;5/14&gt;","a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v&lt;6/14&gt;","ery&lt;7/14&gt;","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aw&lt;8/14&gt;","eso&lt;9/14&gt;","me&lt;10/14&gt;","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m&lt;11/14&gt;","es&lt;12/14&gt;","sa&lt;13/14&gt;","ge&lt;14/14&gt;"]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Explanation: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first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9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parts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take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characters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each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from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beginning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of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message.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next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5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parts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take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characters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each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to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finish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splitting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message.</w:t>
      </w: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In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this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example,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each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part,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including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last,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has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length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9.</w:t>
      </w:r>
    </w:p>
    <w:p>
      <w:pPr>
        <w:autoSpaceDN w:val="0"/>
        <w:autoSpaceDE w:val="0"/>
        <w:widowControl/>
        <w:spacing w:line="264" w:lineRule="exact" w:before="12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can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be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shown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is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not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possible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to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split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message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into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less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than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14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parts.</w:t>
      </w:r>
    </w:p>
    <w:p>
      <w:pPr>
        <w:autoSpaceDN w:val="0"/>
        <w:autoSpaceDE w:val="0"/>
        <w:widowControl/>
        <w:spacing w:line="266" w:lineRule="exact" w:before="4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Example 2:</w:t>
      </w:r>
    </w:p>
    <w:p>
      <w:pPr>
        <w:autoSpaceDN w:val="0"/>
        <w:autoSpaceDE w:val="0"/>
        <w:widowControl/>
        <w:spacing w:line="276" w:lineRule="exact" w:before="200" w:after="0"/>
        <w:ind w:left="0" w:right="216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Input: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message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"short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message",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limit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=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15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Output: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["short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mess&lt;1/2&gt;","age&lt;2/2&gt;"]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Explanation: </w:t>
      </w:r>
      <w:r>
        <w:br/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Under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given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constraints,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string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can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be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split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into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two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parts: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-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first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part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comprises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of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first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10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characters,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and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has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length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15.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-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next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part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comprises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of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last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characters,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and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has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a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length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shd w:val="clear" w:color="auto" w:fill="f7f8f9"/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</w:p>
    <w:p>
      <w:pPr>
        <w:autoSpaceDN w:val="0"/>
        <w:autoSpaceDE w:val="0"/>
        <w:widowControl/>
        <w:spacing w:line="264" w:lineRule="exact" w:before="486" w:after="21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Constraints: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3"/>
        <w:gridCol w:w="4523"/>
      </w:tblGrid>
      <w:tr>
        <w:trPr>
          <w:trHeight w:hRule="exact" w:val="32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70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" w:after="0"/>
              <w:ind w:left="120" w:right="1296" w:firstLine="0"/>
              <w:jc w:val="left"/>
            </w:pP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message.length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104 </w:t>
            </w:r>
            <w:r>
              <w:br/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message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consists only of lowercase English letters and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' '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120" w:right="0" w:firstLine="0"/>
              <w:jc w:val="left"/>
            </w:pP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limit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&lt;=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shd w:val="clear" w:color="auto" w:fill="f7f8f9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104</w:t>
            </w:r>
          </w:p>
        </w:tc>
      </w:tr>
      <w:tr>
        <w:trPr>
          <w:trHeight w:hRule="exact" w:val="31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23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" w:after="0"/>
              <w:ind w:left="0" w:right="0" w:firstLine="0"/>
              <w:jc w:val="center"/>
            </w:pPr>
            <w:r>
              <w:rPr>
                <w:rFonts w:ascii="MicrosoftYaHei" w:hAnsi="MicrosoftYaHei" w:eastAsia="MicrosoftYaHei"/>
                <w:b w:val="0"/>
                <w:i w:val="0"/>
                <w:color w:val="253138"/>
                <w:sz w:val="21"/>
              </w:rPr>
              <w:t>●</w:t>
            </w:r>
          </w:p>
        </w:tc>
        <w:tc>
          <w:tcPr>
            <w:tcW w:type="dxa" w:w="452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1420" w:bottom="770" w:left="1440" w:header="720" w:footer="720" w:gutter="0"/>
          <w:cols w:space="720" w:num="1" w:equalWidth="0">
            <w:col w:w="9046" w:space="0"/>
            <w:col w:w="9046" w:space="0"/>
            <w:col w:w="9062" w:space="0"/>
            <w:col w:w="9046" w:space="0"/>
            <w:col w:w="9062" w:space="0"/>
            <w:col w:w="9046" w:space="0"/>
            <w:col w:w="9070" w:space="0"/>
            <w:col w:w="90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sectPr w:rsidR="00FC693F" w:rsidRPr="0006063C" w:rsidSect="00034616">
      <w:pgSz w:w="11906" w:h="16838"/>
      <w:pgMar w:top="720" w:right="1420" w:bottom="1440" w:left="1440" w:header="720" w:footer="720" w:gutter="0"/>
      <w:cols w:space="720" w:num="1" w:equalWidth="0">
        <w:col w:w="9046" w:space="0"/>
        <w:col w:w="9046" w:space="0"/>
        <w:col w:w="9046" w:space="0"/>
        <w:col w:w="9062" w:space="0"/>
        <w:col w:w="9046" w:space="0"/>
        <w:col w:w="9062" w:space="0"/>
        <w:col w:w="9046" w:space="0"/>
        <w:col w:w="9070" w:space="0"/>
        <w:col w:w="905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