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720" w:right="0" w:hanging="360"/>
        <w:jc w:val="left"/>
      </w:pPr>
      <w:r>
        <w:rPr>
          <w:rFonts w:ascii="CIDFont+F1" w:hAnsi="CIDFont+F1" w:eastAsia="CIDFont+F1"/>
          <w:b w:val="0"/>
          <w:i w:val="0"/>
          <w:color w:val="1F1F1F"/>
          <w:sz w:val="24"/>
        </w:rPr>
        <w:t>1.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Counting Elements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Given an integer array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arr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, count how many elements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x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there are, such that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x + 1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is also in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arr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. If there are duplicates in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arr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, count them separately.</w:t>
      </w:r>
    </w:p>
    <w:p>
      <w:pPr>
        <w:autoSpaceDN w:val="0"/>
        <w:autoSpaceDE w:val="0"/>
        <w:widowControl/>
        <w:spacing w:line="276" w:lineRule="exact" w:before="0" w:after="0"/>
        <w:ind w:left="720" w:right="3168" w:firstLine="6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arr = [1,2,3]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2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1 and 2 are counted cause 2 and 3 are in arr.</w:t>
      </w:r>
    </w:p>
    <w:p>
      <w:pPr>
        <w:autoSpaceDN w:val="0"/>
        <w:autoSpaceDE w:val="0"/>
        <w:widowControl/>
        <w:spacing w:line="276" w:lineRule="exact" w:before="276" w:after="0"/>
        <w:ind w:left="720" w:right="144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2: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Input: arr = [1,1,3,3,5,5,7,7]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0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No numbers are counted, cause there is no 2, 4, 6, or 8 in arr.</w:t>
      </w:r>
    </w:p>
    <w:p>
      <w:pPr>
        <w:autoSpaceDN w:val="0"/>
        <w:tabs>
          <w:tab w:pos="720" w:val="left"/>
          <w:tab w:pos="1080" w:val="left"/>
          <w:tab w:pos="1260" w:val="left"/>
          <w:tab w:pos="1500" w:val="left"/>
          <w:tab w:pos="1738" w:val="left"/>
        </w:tabs>
        <w:autoSpaceDE w:val="0"/>
        <w:widowControl/>
        <w:spacing w:line="314" w:lineRule="exact" w:before="230" w:after="0"/>
        <w:ind w:left="360" w:right="288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Constraints:</w:t>
      </w:r>
      <w:r>
        <w:br/>
      </w:r>
      <w:r>
        <w:tab/>
      </w: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arr.length &lt;= 1000</w:t>
      </w:r>
      <w:r>
        <w:br/>
      </w:r>
      <w:r>
        <w:tab/>
      </w: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 xml:space="preserve">0 &lt;= arr[i] &lt;= 1000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def count_elements(arr):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elements = set(arr)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count = 0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for num in arr: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if num + 1 in elements: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count += 1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return count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arr = [1, 2, 3]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print(count_elements(arr))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output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2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Time complexity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 O(n) </w:t>
      </w:r>
      <w:r>
        <w:br/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2.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Perform String Shifts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You are given a string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containing lowercase English letters, and a matrix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shift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, where </w:t>
      </w:r>
      <w:r>
        <w:tab/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shift[i] = [directioni, amounti]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:</w:t>
      </w:r>
      <w:r>
        <w:br/>
      </w:r>
      <w:r>
        <w:tab/>
      </w: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directioni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can be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0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(for left shift) or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(for right shift).</w:t>
      </w:r>
    </w:p>
    <w:p>
      <w:pPr>
        <w:autoSpaceDN w:val="0"/>
        <w:autoSpaceDE w:val="0"/>
        <w:widowControl/>
        <w:spacing w:line="278" w:lineRule="exact" w:before="44" w:after="0"/>
        <w:ind w:left="10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amounti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is the amount by which string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is to be shifted.</w:t>
      </w:r>
    </w:p>
    <w:p>
      <w:pPr>
        <w:autoSpaceDN w:val="0"/>
        <w:tabs>
          <w:tab w:pos="1440" w:val="left"/>
        </w:tabs>
        <w:autoSpaceDE w:val="0"/>
        <w:widowControl/>
        <w:spacing w:line="262" w:lineRule="exact" w:before="54" w:after="0"/>
        <w:ind w:left="1080" w:right="144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 left shift by 1 means remove the first character of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and append it to the end.</w:t>
      </w: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Similarly, a right shift by 1 means remove the last character of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and add it to the </w:t>
      </w:r>
      <w:r>
        <w:tab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beginning.</w:t>
      </w:r>
    </w:p>
    <w:p>
      <w:pPr>
        <w:autoSpaceDN w:val="0"/>
        <w:autoSpaceDE w:val="0"/>
        <w:widowControl/>
        <w:spacing w:line="266" w:lineRule="exact" w:before="8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Return the final string after all operations.</w:t>
      </w:r>
    </w:p>
    <w:p>
      <w:pPr>
        <w:autoSpaceDN w:val="0"/>
        <w:autoSpaceDE w:val="0"/>
        <w:widowControl/>
        <w:spacing w:line="276" w:lineRule="exact" w:before="278" w:after="0"/>
        <w:ind w:left="720" w:right="360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1: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s = "abc", shift = [[0,1],[1,2]]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"cab"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Explanation: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[0,1] means shift to left by 1. "abc" -&gt; "bca"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[1,2] means shift to right by 2. "bca" -&gt; "cab"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2: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s = "abcdefg", shift = [[1,1],[1,1],[0,2],[1,3]]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Output: "efgabcd"</w:t>
      </w:r>
    </w:p>
    <w:p>
      <w:pPr>
        <w:sectPr>
          <w:pgSz w:w="12240" w:h="15840"/>
          <w:pgMar w:top="720" w:right="1408" w:bottom="188" w:left="1440" w:header="720" w:footer="720" w:gutter="0"/>
          <w:cols w:space="720" w:num="1" w:equalWidth="0"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820" w:right="3312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Explanation: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[1,1] means shift to right by 1. "abcdefg" -&gt; "gabcdef"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[1,1] means shift to right by 1. "gabcdef" -&gt; "fgabcde"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[0,2] means shift to left by 2. "fgabcde" -&gt; "abcdefg"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[1,3] means shift to right by 3. "abcdefg" -&gt; "efgabcd"</w:t>
      </w:r>
    </w:p>
    <w:p>
      <w:pPr>
        <w:autoSpaceDN w:val="0"/>
        <w:autoSpaceDE w:val="0"/>
        <w:widowControl/>
        <w:spacing w:line="266" w:lineRule="exact" w:before="282" w:after="0"/>
        <w:ind w:left="8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Constraints:</w:t>
      </w:r>
    </w:p>
    <w:p>
      <w:pPr>
        <w:autoSpaceDN w:val="0"/>
        <w:autoSpaceDE w:val="0"/>
        <w:widowControl/>
        <w:spacing w:line="278" w:lineRule="exact" w:before="50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s.length &lt;= 100</w:t>
      </w:r>
    </w:p>
    <w:p>
      <w:pPr>
        <w:autoSpaceDN w:val="0"/>
        <w:autoSpaceDE w:val="0"/>
        <w:widowControl/>
        <w:spacing w:line="278" w:lineRule="exact" w:before="46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only contains lower case English letters.</w:t>
      </w:r>
    </w:p>
    <w:p>
      <w:pPr>
        <w:autoSpaceDN w:val="0"/>
        <w:autoSpaceDE w:val="0"/>
        <w:widowControl/>
        <w:spacing w:line="278" w:lineRule="exact" w:before="68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shift.length &lt;= 100</w:t>
      </w:r>
    </w:p>
    <w:p>
      <w:pPr>
        <w:autoSpaceDN w:val="0"/>
        <w:autoSpaceDE w:val="0"/>
        <w:widowControl/>
        <w:spacing w:line="266" w:lineRule="exact" w:before="434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def string_shifts(s, shift): 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total_shift = sum(amount if direction == 1 else -amount for direction, amount in shift) % </w:t>
      </w:r>
    </w:p>
    <w:p>
      <w:pPr>
        <w:autoSpaceDN w:val="0"/>
        <w:autoSpaceDE w:val="0"/>
        <w:widowControl/>
        <w:spacing w:line="266" w:lineRule="exact" w:before="84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len(s) </w:t>
      </w:r>
    </w:p>
    <w:p>
      <w:pPr>
        <w:autoSpaceDN w:val="0"/>
        <w:autoSpaceDE w:val="0"/>
        <w:widowControl/>
        <w:spacing w:line="266" w:lineRule="exact" w:before="86" w:after="0"/>
        <w:ind w:left="178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return s[-total_shift:] + s[:-total_shift] 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s = "abc" </w:t>
      </w:r>
    </w:p>
    <w:p>
      <w:pPr>
        <w:autoSpaceDN w:val="0"/>
        <w:autoSpaceDE w:val="0"/>
        <w:widowControl/>
        <w:spacing w:line="266" w:lineRule="exact" w:before="84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shift = [[0, 1], [1, 2]] 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print(string_shifts(s, shift)) </w:t>
      </w:r>
    </w:p>
    <w:p>
      <w:pPr>
        <w:autoSpaceDN w:val="0"/>
        <w:autoSpaceDE w:val="0"/>
        <w:widowControl/>
        <w:spacing w:line="266" w:lineRule="exact" w:before="438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output 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cab </w:t>
      </w:r>
    </w:p>
    <w:p>
      <w:pPr>
        <w:autoSpaceDN w:val="0"/>
        <w:autoSpaceDE w:val="0"/>
        <w:widowControl/>
        <w:spacing w:line="266" w:lineRule="exact" w:before="438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time  complexity 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O(n) </w:t>
      </w:r>
    </w:p>
    <w:p>
      <w:pPr>
        <w:sectPr>
          <w:pgSz w:w="12240" w:h="15840"/>
          <w:pgMar w:top="680" w:right="1440" w:bottom="1440" w:left="1340" w:header="720" w:footer="720" w:gutter="0"/>
          <w:cols w:space="720" w:num="1" w:equalWidth="0"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720" w:right="0" w:hanging="360"/>
        <w:jc w:val="left"/>
      </w:pPr>
      <w:r>
        <w:rPr>
          <w:rFonts w:ascii="CIDFont+F1" w:hAnsi="CIDFont+F1" w:eastAsia="CIDFont+F1"/>
          <w:b w:val="0"/>
          <w:i w:val="0"/>
          <w:color w:val="1F1F1F"/>
          <w:sz w:val="24"/>
        </w:rPr>
        <w:t>3.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Leftmost Column with at Least a One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 row-sorted binary matrix means that all elements are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0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or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and each row of the matrix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is sorted in non-decreasing order.</w:t>
      </w:r>
    </w:p>
    <w:p>
      <w:pPr>
        <w:autoSpaceDN w:val="0"/>
        <w:autoSpaceDE w:val="0"/>
        <w:widowControl/>
        <w:spacing w:line="276" w:lineRule="exact" w:before="0" w:after="0"/>
        <w:ind w:left="720" w:right="576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Given a row-sorted binary matrix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binaryMatrix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, return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the index (0-indexed) of the </w:t>
      </w:r>
      <w:r>
        <w:rPr>
          <w:rFonts w:ascii="CIDFont+F5" w:hAnsi="CIDFont+F5" w:eastAsia="CIDFont+F5"/>
          <w:b w:val="0"/>
          <w:i/>
          <w:color w:val="243138"/>
          <w:sz w:val="24"/>
        </w:rPr>
        <w:t>leftmost column with a 1 in it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. If such an index does not exist, return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-1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0" w:after="0"/>
        <w:ind w:left="720" w:right="432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You can't access the Binary Matrix directly. You may only access the matrix using a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BinaryMatrix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interface:</w:t>
      </w:r>
    </w:p>
    <w:p>
      <w:pPr>
        <w:autoSpaceDN w:val="0"/>
        <w:tabs>
          <w:tab w:pos="1440" w:val="left"/>
        </w:tabs>
        <w:autoSpaceDE w:val="0"/>
        <w:widowControl/>
        <w:spacing w:line="224" w:lineRule="exact" w:before="90" w:after="0"/>
        <w:ind w:left="1080" w:right="144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BinaryMatrix.get(row, col)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returns the element of the matrix at index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(row, col)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tab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(0-indexed).</w:t>
      </w:r>
    </w:p>
    <w:p>
      <w:pPr>
        <w:autoSpaceDN w:val="0"/>
        <w:tabs>
          <w:tab w:pos="1440" w:val="left"/>
        </w:tabs>
        <w:autoSpaceDE w:val="0"/>
        <w:widowControl/>
        <w:spacing w:line="224" w:lineRule="exact" w:before="92" w:after="0"/>
        <w:ind w:left="1080" w:right="432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BinaryM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atrix.dimens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ions()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returns the dimension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s of the mat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rix as a list of 2 </w:t>
      </w:r>
      <w:r>
        <w:tab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elements </w:t>
      </w:r>
      <w:r>
        <w:rPr>
          <w:shd w:val="clear" w:color="auto" w:fill="f6f8f9"/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[rows, cols]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, w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hic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h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means th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 matrix is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 xml:space="preserve">rows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x cols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0" w:after="0"/>
        <w:ind w:left="720" w:right="432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Submissions making more than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1000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calls to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BinaryMatrix.get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will be judged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Wrong </w:t>
      </w:r>
      <w:r>
        <w:rPr>
          <w:rFonts w:ascii="CIDFont+F5" w:hAnsi="CIDFont+F5" w:eastAsia="CIDFont+F5"/>
          <w:b w:val="0"/>
          <w:i/>
          <w:color w:val="243138"/>
          <w:sz w:val="24"/>
        </w:rPr>
        <w:t>Answer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. Also, any solutions that attempt to circumvent the judge will result in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disqualification.</w:t>
      </w:r>
    </w:p>
    <w:p>
      <w:pPr>
        <w:autoSpaceDN w:val="0"/>
        <w:autoSpaceDE w:val="0"/>
        <w:widowControl/>
        <w:spacing w:line="276" w:lineRule="exact" w:before="0" w:after="0"/>
        <w:ind w:left="720" w:right="144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For custom testing purposes, the input will be the entire binary matrix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mat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. You will not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have access to the binary matrix directly.</w:t>
      </w:r>
    </w:p>
    <w:p>
      <w:pPr>
        <w:autoSpaceDN w:val="0"/>
        <w:autoSpaceDE w:val="0"/>
        <w:widowControl/>
        <w:spacing w:line="266" w:lineRule="exact" w:before="286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Example 1:</w:t>
      </w:r>
    </w:p>
    <w:p>
      <w:pPr>
        <w:autoSpaceDN w:val="0"/>
        <w:autoSpaceDE w:val="0"/>
        <w:widowControl/>
        <w:spacing w:line="240" w:lineRule="auto" w:before="1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2160" cy="7708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770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720" w:right="6192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mat = [[0,0],[1,1]]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Output: 0</w:t>
      </w:r>
    </w:p>
    <w:p>
      <w:pPr>
        <w:autoSpaceDN w:val="0"/>
        <w:autoSpaceDE w:val="0"/>
        <w:widowControl/>
        <w:spacing w:line="264" w:lineRule="exact" w:before="282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Example 2:</w:t>
      </w:r>
    </w:p>
    <w:p>
      <w:pPr>
        <w:autoSpaceDN w:val="0"/>
        <w:autoSpaceDE w:val="0"/>
        <w:widowControl/>
        <w:spacing w:line="240" w:lineRule="auto" w:before="12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2160" cy="7708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770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720" w:right="6192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mat = [[0,0],[0,1]]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Output: 1</w:t>
      </w:r>
    </w:p>
    <w:p>
      <w:pPr>
        <w:autoSpaceDN w:val="0"/>
        <w:autoSpaceDE w:val="0"/>
        <w:widowControl/>
        <w:spacing w:line="266" w:lineRule="exact" w:before="280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Example 3:</w:t>
      </w:r>
    </w:p>
    <w:p>
      <w:pPr>
        <w:autoSpaceDN w:val="0"/>
        <w:autoSpaceDE w:val="0"/>
        <w:widowControl/>
        <w:spacing w:line="240" w:lineRule="auto" w:before="8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0889" cy="7708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9" cy="770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720" w:right="6192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mat = [[0,0],[0,0]]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-1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Constraints:</w:t>
      </w:r>
    </w:p>
    <w:p>
      <w:pPr>
        <w:sectPr>
          <w:pgSz w:w="12240" w:h="15840"/>
          <w:pgMar w:top="814" w:right="1440" w:bottom="1298" w:left="1440" w:header="720" w:footer="720" w:gutter="0"/>
          <w:cols w:space="720" w:num="1" w:equalWidth="0"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18" w:lineRule="exact" w:before="20" w:after="0"/>
        <w:ind w:left="1080" w:right="5472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rows == mat.length</w:t>
      </w:r>
      <w:r>
        <w:br/>
      </w: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cols == mat[i].length</w:t>
      </w:r>
      <w:r>
        <w:br/>
      </w: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rows, cols &lt;= 100</w:t>
      </w:r>
      <w:r>
        <w:br/>
      </w: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mat[i][j]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is either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0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or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mat[i]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is sorted in non-decreasing order.</w:t>
      </w:r>
    </w:p>
    <w:p>
      <w:pPr>
        <w:autoSpaceDN w:val="0"/>
        <w:tabs>
          <w:tab w:pos="1260" w:val="left"/>
          <w:tab w:pos="1500" w:val="left"/>
        </w:tabs>
        <w:autoSpaceDE w:val="0"/>
        <w:widowControl/>
        <w:spacing w:line="322" w:lineRule="exact" w:before="0" w:after="0"/>
        <w:ind w:left="1080" w:right="5616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class BinaryMatrix: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def __init__(self, mat):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self.mat = mat </w:t>
      </w:r>
    </w:p>
    <w:p>
      <w:pPr>
        <w:autoSpaceDN w:val="0"/>
        <w:tabs>
          <w:tab w:pos="1500" w:val="left"/>
        </w:tabs>
        <w:autoSpaceDE w:val="0"/>
        <w:widowControl/>
        <w:spacing w:line="322" w:lineRule="exact" w:before="320" w:after="0"/>
        <w:ind w:left="1260" w:right="5184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def get(self, row, col):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return self.mat[row][col] </w:t>
      </w:r>
    </w:p>
    <w:p>
      <w:pPr>
        <w:autoSpaceDN w:val="0"/>
        <w:tabs>
          <w:tab w:pos="1500" w:val="left"/>
        </w:tabs>
        <w:autoSpaceDE w:val="0"/>
        <w:widowControl/>
        <w:spacing w:line="322" w:lineRule="exact" w:before="324" w:after="0"/>
        <w:ind w:left="1260" w:right="3888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def dimensions(self):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return [len(self.mat), len(self.mat[0])] </w:t>
      </w:r>
    </w:p>
    <w:p>
      <w:pPr>
        <w:autoSpaceDN w:val="0"/>
        <w:tabs>
          <w:tab w:pos="1260" w:val="left"/>
          <w:tab w:pos="1500" w:val="left"/>
          <w:tab w:pos="1738" w:val="left"/>
        </w:tabs>
        <w:autoSpaceDE w:val="0"/>
        <w:widowControl/>
        <w:spacing w:line="322" w:lineRule="exact" w:before="320" w:after="0"/>
        <w:ind w:left="1080" w:right="2304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def leftmost_column_with_one(binaryMatrix):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rows, cols = binaryMatrix.dimensions()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current_row, current_col = 0, cols - 1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result = -1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while current_row &lt; rows and current_col &gt;= 0: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if binaryMatrix.get(current_row, current_col) == 1: </w:t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result = current_col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current_col -= 1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else: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current_row += 1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return result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320" w:lineRule="exact" w:before="322" w:after="0"/>
        <w:ind w:left="360" w:right="144" w:firstLine="0"/>
        <w:jc w:val="left"/>
      </w:pP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mat = [[0, 0], [1, 1]]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binaryMatrix = BinaryMatrix(mat)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print(leftmost_column_with_one(binaryMatrix))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output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0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2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2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3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Time complexity </w:t>
      </w:r>
      <w:r>
        <w:br/>
      </w:r>
      <w:r>
        <w:tab/>
      </w:r>
      <w:r>
        <w:rPr>
          <w:rFonts w:ascii="CIDFont+F6" w:hAnsi="CIDFont+F6" w:eastAsia="CIDFont+F6"/>
          <w:b/>
          <w:i w:val="0"/>
          <w:color w:val="FF0000"/>
          <w:sz w:val="22"/>
        </w:rPr>
        <w:t xml:space="preserve">O(min(rows, cols)) </w:t>
      </w:r>
      <w:r>
        <w:br/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4.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First Unique Number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You have a queue of integers, you need to retrieve the first unique integer in the queue. </w:t>
      </w:r>
    </w:p>
    <w:p>
      <w:pPr>
        <w:autoSpaceDN w:val="0"/>
        <w:tabs>
          <w:tab w:pos="1080" w:val="left"/>
        </w:tabs>
        <w:autoSpaceDE w:val="0"/>
        <w:widowControl/>
        <w:spacing w:line="300" w:lineRule="exact" w:before="0" w:after="0"/>
        <w:ind w:left="720" w:right="576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Implement the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FirstUnique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class:</w:t>
      </w:r>
      <w:r>
        <w:br/>
      </w:r>
      <w:r>
        <w:tab/>
      </w: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FirstUnique(int[] nums)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Initializes the object with the numbers in the queue.</w:t>
      </w:r>
    </w:p>
    <w:p>
      <w:pPr>
        <w:autoSpaceDN w:val="0"/>
        <w:tabs>
          <w:tab w:pos="1440" w:val="left"/>
        </w:tabs>
        <w:autoSpaceDE w:val="0"/>
        <w:widowControl/>
        <w:spacing w:line="226" w:lineRule="exact" w:before="76" w:after="0"/>
        <w:ind w:left="1080" w:right="288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int showFirstUnique()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returns the value of the first unique integer of the queue, </w:t>
      </w:r>
      <w:r>
        <w:tab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and returns -1 if there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is no such integer.</w:t>
      </w:r>
    </w:p>
    <w:p>
      <w:pPr>
        <w:autoSpaceDN w:val="0"/>
        <w:autoSpaceDE w:val="0"/>
        <w:widowControl/>
        <w:spacing w:line="278" w:lineRule="exact" w:before="36" w:after="0"/>
        <w:ind w:left="10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void add(int value)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insert value to the queue. </w:t>
      </w:r>
    </w:p>
    <w:p>
      <w:pPr>
        <w:sectPr>
          <w:pgSz w:w="12240" w:h="15840"/>
          <w:pgMar w:top="710" w:right="1440" w:bottom="226" w:left="1440" w:header="720" w:footer="720" w:gutter="0"/>
          <w:cols w:space="720" w:num="1" w:equalWidth="0"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720" w:right="0" w:firstLine="6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1: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["FirstUnique","showFirstUnique","add","showFirstUnique","add","showFirstUnique","a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dd","showFirstUnique"]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[[[2,3,5]],[],[5],[],[2],[],[3],[]]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[null,2,null,2,null,3,null,-1]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Explanation: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 firstUnique = new FirstUnique([2,3,5]);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firstUnique.showFirstUnique(); // return 2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276"/>
        </w:trPr>
        <w:tc>
          <w:tcPr>
            <w:tcW w:type="dxa" w:w="2200"/>
            <w:tcBorders/>
            <w:shd w:fill="f6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firstUnique.add(5); 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// the queue is now [2,3,5,5] 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firstUnique.showFirstUnique(); // return 2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276"/>
        </w:trPr>
        <w:tc>
          <w:tcPr>
            <w:tcW w:type="dxa" w:w="2200"/>
            <w:tcBorders/>
            <w:shd w:fill="f6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firstUnique.add(2); 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// the queue is now [2,3,5,5,2] 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firstUnique.showFirstUnique(); // return 3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276"/>
        </w:trPr>
        <w:tc>
          <w:tcPr>
            <w:tcW w:type="dxa" w:w="2200"/>
            <w:tcBorders/>
            <w:shd w:fill="f6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firstUnique.add(3); 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// the queue is now [2,3,5,5,2,3] 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firstUnique.showFirstUnique(); // return -1</w:t>
      </w:r>
    </w:p>
    <w:p>
      <w:pPr>
        <w:autoSpaceDN w:val="0"/>
        <w:autoSpaceDE w:val="0"/>
        <w:widowControl/>
        <w:spacing w:line="276" w:lineRule="exact" w:before="276" w:after="0"/>
        <w:ind w:left="720" w:right="432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2: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["FirstUnique","showFirstUnique","add","add","add","add","add","showFirstUnique"]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[[[7,7,7,7,7,7]],[],[7],[3],[3],[7],[17],[]]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[null,-1,null,null,null,null,null,17]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Explanation: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 firstUnique = new FirstUnique([7,7,7,7,7,7]);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firstUnique.showFirstUnique(); // return -1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276"/>
        </w:trPr>
        <w:tc>
          <w:tcPr>
            <w:tcW w:type="dxa" w:w="2260"/>
            <w:tcBorders/>
            <w:shd w:fill="f6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firstUnique.add(7);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// the queue is now [7,7,7,7,7,7,7] </w:t>
            </w:r>
          </w:p>
        </w:tc>
      </w:tr>
      <w:tr>
        <w:trPr>
          <w:trHeight w:hRule="exact" w:val="276"/>
        </w:trPr>
        <w:tc>
          <w:tcPr>
            <w:tcW w:type="dxa" w:w="2260"/>
            <w:tcBorders/>
            <w:shd w:fill="f6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firstUnique.add(3);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 // the queue is now [7,7,7,7,7,7,7,3]</w:t>
            </w:r>
          </w:p>
        </w:tc>
      </w:tr>
      <w:tr>
        <w:trPr>
          <w:trHeight w:hRule="exact" w:val="276"/>
        </w:trPr>
        <w:tc>
          <w:tcPr>
            <w:tcW w:type="dxa" w:w="2260"/>
            <w:tcBorders/>
            <w:shd w:fill="f6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firstUnique.add(3);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// the queue is now [7,7,7,7,7,7,7,3,3] </w:t>
            </w:r>
          </w:p>
        </w:tc>
      </w:tr>
      <w:tr>
        <w:trPr>
          <w:trHeight w:hRule="exact" w:val="276"/>
        </w:trPr>
        <w:tc>
          <w:tcPr>
            <w:tcW w:type="dxa" w:w="2260"/>
            <w:tcBorders/>
            <w:shd w:fill="f6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firstUnique.add(7);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// the queue is now [7,7,7,7,7,7,7,3,3,7] </w:t>
            </w:r>
          </w:p>
        </w:tc>
      </w:tr>
      <w:tr>
        <w:trPr>
          <w:trHeight w:hRule="exact" w:val="276"/>
        </w:trPr>
        <w:tc>
          <w:tcPr>
            <w:tcW w:type="dxa" w:w="2260"/>
            <w:tcBorders/>
            <w:shd w:fill="f6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firstUnique.add(17);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 // the queue is now [7,7,7,7,7,7,7,3,3,7,17] 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720" w:right="4464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firstUnique.showFirstUnique(); // return 17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Example 3:</w:t>
      </w:r>
    </w:p>
    <w:p>
      <w:pPr>
        <w:autoSpaceDN w:val="0"/>
        <w:autoSpaceDE w:val="0"/>
        <w:widowControl/>
        <w:spacing w:line="276" w:lineRule="exact" w:before="324" w:after="0"/>
        <w:ind w:left="720" w:right="2736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["FirstUnique","showFirstUnique","add","showFirstUnique"]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[[[809]],[],[809],[]]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[null,809,null,-1]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Explanation: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 firstUnique = new FirstUnique([809]);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firstUnique.showFirstUnique(); // return 809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276"/>
        </w:trPr>
        <w:tc>
          <w:tcPr>
            <w:tcW w:type="dxa" w:w="2380"/>
            <w:tcBorders/>
            <w:shd w:fill="f6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firstUnique.add(809); 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43138"/>
                <w:sz w:val="24"/>
              </w:rPr>
              <w:t xml:space="preserve">// the queue is now [809,809] 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firstUnique.showFirstUnique(); // return -1</w:t>
      </w:r>
    </w:p>
    <w:p>
      <w:pPr>
        <w:autoSpaceDN w:val="0"/>
        <w:autoSpaceDE w:val="0"/>
        <w:widowControl/>
        <w:spacing w:line="264" w:lineRule="exact" w:before="280" w:after="0"/>
        <w:ind w:left="78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Constraints:</w:t>
      </w:r>
    </w:p>
    <w:p>
      <w:pPr>
        <w:autoSpaceDN w:val="0"/>
        <w:autoSpaceDE w:val="0"/>
        <w:widowControl/>
        <w:spacing w:line="278" w:lineRule="exact" w:before="54" w:after="0"/>
        <w:ind w:left="10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nums.length &lt;= 10^5</w:t>
      </w:r>
    </w:p>
    <w:p>
      <w:pPr>
        <w:autoSpaceDN w:val="0"/>
        <w:autoSpaceDE w:val="0"/>
        <w:widowControl/>
        <w:spacing w:line="278" w:lineRule="exact" w:before="46" w:after="0"/>
        <w:ind w:left="10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nums[i] &lt;= 10^8</w:t>
      </w:r>
    </w:p>
    <w:p>
      <w:pPr>
        <w:autoSpaceDN w:val="0"/>
        <w:autoSpaceDE w:val="0"/>
        <w:widowControl/>
        <w:spacing w:line="280" w:lineRule="exact" w:before="36" w:after="0"/>
        <w:ind w:left="10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value &lt;= 10^8</w:t>
      </w:r>
    </w:p>
    <w:p>
      <w:pPr>
        <w:sectPr>
          <w:pgSz w:w="12240" w:h="15840"/>
          <w:pgMar w:top="684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164" w:val="left"/>
          <w:tab w:pos="384" w:val="left"/>
        </w:tabs>
        <w:autoSpaceDE w:val="0"/>
        <w:widowControl/>
        <w:spacing w:line="252" w:lineRule="exact" w:before="0" w:after="0"/>
        <w:ind w:left="0" w:right="5616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from collections import deque, Counter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class FirstUnique: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def __init__(self, nums):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self.queue = deque(nums)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self.count = Counter(nums) </w:t>
      </w:r>
    </w:p>
    <w:p>
      <w:pPr>
        <w:autoSpaceDN w:val="0"/>
        <w:tabs>
          <w:tab w:pos="384" w:val="left"/>
          <w:tab w:pos="606" w:val="left"/>
        </w:tabs>
        <w:autoSpaceDE w:val="0"/>
        <w:widowControl/>
        <w:spacing w:line="252" w:lineRule="exact" w:before="254" w:after="0"/>
        <w:ind w:left="164" w:right="432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def showFirstUnique(self):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while self.queue and self.count[self.queue[0]] &gt; 1: </w:t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self.queue.popleft()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self.queue[0] if self.queue else -1 </w:t>
      </w:r>
    </w:p>
    <w:p>
      <w:pPr>
        <w:autoSpaceDN w:val="0"/>
        <w:autoSpaceDE w:val="0"/>
        <w:widowControl/>
        <w:spacing w:line="254" w:lineRule="exact" w:before="252" w:after="0"/>
        <w:ind w:left="384" w:right="6624" w:hanging="22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def add(self, value):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self.queue.append(value)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self.count[value] += 1 </w:t>
      </w:r>
    </w:p>
    <w:p>
      <w:pPr>
        <w:autoSpaceDN w:val="0"/>
        <w:autoSpaceDE w:val="0"/>
        <w:widowControl/>
        <w:spacing w:line="252" w:lineRule="exact" w:before="506" w:after="0"/>
        <w:ind w:left="0" w:right="576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firstUnique = FirstUnique([2, 3, 5])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print(firstUnique.showFirstUnique())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firstUnique.add(5)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print(firstUnique.showFirstUnique())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firstUnique.add(2)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print(firstUnique.showFirstUnique())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firstUnique.add(3)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print(firstUnique.showFirstUnique()) </w:t>
      </w:r>
    </w:p>
    <w:p>
      <w:pPr>
        <w:autoSpaceDN w:val="0"/>
        <w:autoSpaceDE w:val="0"/>
        <w:widowControl/>
        <w:spacing w:line="244" w:lineRule="exact" w:before="516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2"/>
        </w:rPr>
        <w:t xml:space="preserve">output </w:t>
      </w:r>
    </w:p>
    <w:p>
      <w:pPr>
        <w:autoSpaceDN w:val="0"/>
        <w:autoSpaceDE w:val="0"/>
        <w:widowControl/>
        <w:spacing w:line="244" w:lineRule="exact" w:before="262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2"/>
        </w:rPr>
        <w:t xml:space="preserve">-1 </w:t>
      </w:r>
    </w:p>
    <w:p>
      <w:pPr>
        <w:autoSpaceDN w:val="0"/>
        <w:autoSpaceDE w:val="0"/>
        <w:widowControl/>
        <w:spacing w:line="244" w:lineRule="exact" w:before="262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2"/>
        </w:rPr>
        <w:t xml:space="preserve">Time complexity </w:t>
      </w:r>
    </w:p>
    <w:p>
      <w:pPr>
        <w:autoSpaceDN w:val="0"/>
        <w:autoSpaceDE w:val="0"/>
        <w:widowControl/>
        <w:spacing w:line="246" w:lineRule="exact" w:before="260" w:after="0"/>
        <w:ind w:left="0" w:right="0" w:firstLine="0"/>
        <w:jc w:val="left"/>
      </w:pPr>
      <w:r>
        <w:rPr>
          <w:rFonts w:ascii="CIDFont+F6" w:hAnsi="CIDFont+F6" w:eastAsia="CIDFont+F6"/>
          <w:b/>
          <w:i w:val="0"/>
          <w:color w:val="FF0000"/>
          <w:sz w:val="22"/>
        </w:rPr>
        <w:t>O(n )</w:t>
      </w:r>
    </w:p>
    <w:p>
      <w:pPr>
        <w:sectPr>
          <w:pgSz w:w="12240" w:h="15840"/>
          <w:pgMar w:top="704" w:right="1440" w:bottom="1440" w:left="1340" w:header="720" w:footer="720" w:gutter="0"/>
          <w:cols w:space="720" w:num="1" w:equalWidth="0"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44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2" w:lineRule="exact" w:before="0" w:after="0"/>
        <w:ind w:left="720" w:right="720" w:hanging="360"/>
        <w:jc w:val="left"/>
      </w:pPr>
      <w:r>
        <w:rPr>
          <w:rFonts w:ascii="CIDFont+F1" w:hAnsi="CIDFont+F1" w:eastAsia="CIDFont+F1"/>
          <w:b w:val="0"/>
          <w:i w:val="0"/>
          <w:color w:val="1F1F1F"/>
          <w:sz w:val="24"/>
        </w:rPr>
        <w:t>5.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Check If a String Is a Valid Sequence from Root to Leaves Path in a Binary Tree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Given a binary tree where each path going from the root to any leaf form a valid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sequence, check if a given string is a valid sequence in such binary tree.</w:t>
      </w:r>
    </w:p>
    <w:p>
      <w:pPr>
        <w:autoSpaceDN w:val="0"/>
        <w:autoSpaceDE w:val="0"/>
        <w:widowControl/>
        <w:spacing w:line="276" w:lineRule="exact" w:before="0" w:after="0"/>
        <w:ind w:left="720" w:right="288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We get the given string from the concatenation of an array of integers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arr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and the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concatenation of all values of the nodes along a path results in a sequence in the given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binary tree.</w:t>
      </w:r>
    </w:p>
    <w:p>
      <w:pPr>
        <w:autoSpaceDN w:val="0"/>
        <w:autoSpaceDE w:val="0"/>
        <w:widowControl/>
        <w:spacing w:line="264" w:lineRule="exact" w:before="288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Example 1:</w:t>
      </w:r>
    </w:p>
    <w:p>
      <w:pPr>
        <w:autoSpaceDN w:val="0"/>
        <w:autoSpaceDE w:val="0"/>
        <w:widowControl/>
        <w:spacing w:line="240" w:lineRule="auto" w:before="6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27250" cy="1600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10" w:after="0"/>
        <w:ind w:left="720" w:right="1728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root = [0,1,0,0,1,0,null,null,1,0,0], arr = [0,1,0,1]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true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Explanation: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The path 0 -&gt; 1 -&gt; 0 -&gt; 1 is a valid sequence (green color in the figure).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" w:after="0"/>
        <w:ind w:left="720" w:right="6048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Other valid sequences are: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0 -&gt; 1 -&gt; 1 -&gt; 0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0 -&gt; 0 -&gt; 0</w:t>
      </w:r>
    </w:p>
    <w:p>
      <w:pPr>
        <w:autoSpaceDN w:val="0"/>
        <w:autoSpaceDE w:val="0"/>
        <w:widowControl/>
        <w:spacing w:line="266" w:lineRule="exact" w:before="286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Example 2:</w:t>
      </w:r>
    </w:p>
    <w:p>
      <w:pPr>
        <w:autoSpaceDN w:val="0"/>
        <w:autoSpaceDE w:val="0"/>
        <w:widowControl/>
        <w:spacing w:line="240" w:lineRule="auto" w:before="254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24379" cy="14465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4379" cy="1446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120" w:after="0"/>
        <w:ind w:left="720" w:right="576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root = [0,1,0,0,1,0,null,null,1,0,0], arr = [0,0,1]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false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The path 0 -&gt; 0 -&gt; 1 does not exist, therefore it is not even a sequence.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286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Example 3:</w:t>
      </w:r>
    </w:p>
    <w:p>
      <w:pPr>
        <w:autoSpaceDN w:val="0"/>
        <w:autoSpaceDE w:val="0"/>
        <w:widowControl/>
        <w:spacing w:line="240" w:lineRule="auto" w:before="8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57070" cy="14554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455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34" w:after="0"/>
        <w:ind w:left="72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root = [0,1,0,0,1,0,null,null,1,0,0], arr = [0,1,1]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</w:p>
    <w:p>
      <w:pPr>
        <w:sectPr>
          <w:pgSz w:w="12240" w:h="15840"/>
          <w:pgMar w:top="702" w:right="1440" w:bottom="162" w:left="1440" w:header="720" w:footer="720" w:gutter="0"/>
          <w:cols w:space="720" w:num="1" w:equalWidth="0">
            <w:col w:w="9360" w:space="0"/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820" w:right="1152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false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The path 0 -&gt; 1 -&gt; 1 is a sequence, but it is not a valid sequence.</w:t>
      </w:r>
    </w:p>
    <w:p>
      <w:pPr>
        <w:autoSpaceDN w:val="0"/>
        <w:autoSpaceDE w:val="0"/>
        <w:widowControl/>
        <w:spacing w:line="266" w:lineRule="exact" w:before="282" w:after="0"/>
        <w:ind w:left="88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Constraints:</w:t>
      </w:r>
    </w:p>
    <w:p>
      <w:pPr>
        <w:autoSpaceDN w:val="0"/>
        <w:autoSpaceDE w:val="0"/>
        <w:widowControl/>
        <w:spacing w:line="278" w:lineRule="exact" w:before="50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arr.length &lt;= 5000</w:t>
      </w:r>
    </w:p>
    <w:p>
      <w:pPr>
        <w:autoSpaceDN w:val="0"/>
        <w:autoSpaceDE w:val="0"/>
        <w:widowControl/>
        <w:spacing w:line="278" w:lineRule="exact" w:before="46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0 &lt;= arr[i] &lt;= 9</w:t>
      </w:r>
    </w:p>
    <w:p>
      <w:pPr>
        <w:autoSpaceDN w:val="0"/>
        <w:autoSpaceDE w:val="0"/>
        <w:widowControl/>
        <w:spacing w:line="278" w:lineRule="exact" w:before="42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Each node's value is between [0 - 9].</w:t>
      </w:r>
    </w:p>
    <w:p>
      <w:pPr>
        <w:autoSpaceDN w:val="0"/>
        <w:tabs>
          <w:tab w:pos="164" w:val="left"/>
          <w:tab w:pos="384" w:val="left"/>
        </w:tabs>
        <w:autoSpaceDE w:val="0"/>
        <w:widowControl/>
        <w:spacing w:line="252" w:lineRule="exact" w:before="264" w:after="0"/>
        <w:ind w:left="0" w:right="4608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class TreeNode: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def __init__(self, val=0, left=None, right=None): </w:t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self.val = val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self.left = left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self.right = right </w:t>
      </w:r>
    </w:p>
    <w:p>
      <w:pPr>
        <w:autoSpaceDN w:val="0"/>
        <w:tabs>
          <w:tab w:pos="164" w:val="left"/>
          <w:tab w:pos="384" w:val="left"/>
          <w:tab w:pos="606" w:val="left"/>
        </w:tabs>
        <w:autoSpaceDE w:val="0"/>
        <w:widowControl/>
        <w:spacing w:line="254" w:lineRule="exact" w:before="252" w:after="0"/>
        <w:ind w:left="0" w:right="4176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def is_valid_sequence(root, arr):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def dfs(node, i):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if not node or i &gt;= len(arr) or node.val != arr[i]: </w:t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False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if not node.left and not node.right: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i == len(arr) - 1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dfs(node.left, i + 1) or dfs(node.right, i + 1) </w:t>
      </w:r>
    </w:p>
    <w:p>
      <w:pPr>
        <w:autoSpaceDN w:val="0"/>
        <w:autoSpaceDE w:val="0"/>
        <w:widowControl/>
        <w:spacing w:line="244" w:lineRule="exact" w:before="262" w:after="0"/>
        <w:ind w:left="164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dfs(root, 0) </w:t>
      </w:r>
    </w:p>
    <w:p>
      <w:pPr>
        <w:autoSpaceDN w:val="0"/>
        <w:autoSpaceDE w:val="0"/>
        <w:widowControl/>
        <w:spacing w:line="254" w:lineRule="exact" w:before="254" w:after="0"/>
        <w:ind w:left="0" w:right="6048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root = TreeNode(0)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root.left = TreeNode(1)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root.right = TreeNode(0)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root.left.left = TreeNode(0)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root.left.right = TreeNode(1)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root.right.left = TreeNode(0)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root.left.left.right = TreeNode(1)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root.left.right.left = TreeNode(0)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root.left.right.right = TreeNode(0)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arr = [0, 1, 0, 1]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print(is_valid_sequence(root, arr)) </w:t>
      </w:r>
    </w:p>
    <w:p>
      <w:pPr>
        <w:autoSpaceDN w:val="0"/>
        <w:autoSpaceDE w:val="0"/>
        <w:widowControl/>
        <w:spacing w:line="252" w:lineRule="exact" w:before="254" w:after="0"/>
        <w:ind w:left="0" w:right="864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2"/>
        </w:rPr>
        <w:t xml:space="preserve">output </w:t>
      </w:r>
      <w:r>
        <w:br/>
      </w:r>
      <w:r>
        <w:rPr>
          <w:rFonts w:ascii="CIDFont+F4" w:hAnsi="CIDFont+F4" w:eastAsia="CIDFont+F4"/>
          <w:b/>
          <w:i w:val="0"/>
          <w:color w:val="FF0000"/>
          <w:sz w:val="22"/>
        </w:rPr>
        <w:t xml:space="preserve">True </w:t>
      </w:r>
    </w:p>
    <w:p>
      <w:pPr>
        <w:autoSpaceDN w:val="0"/>
        <w:autoSpaceDE w:val="0"/>
        <w:widowControl/>
        <w:spacing w:line="244" w:lineRule="exact" w:before="516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2"/>
        </w:rPr>
        <w:t xml:space="preserve">Time complexity </w:t>
      </w:r>
    </w:p>
    <w:p>
      <w:pPr>
        <w:autoSpaceDN w:val="0"/>
        <w:autoSpaceDE w:val="0"/>
        <w:widowControl/>
        <w:spacing w:line="246" w:lineRule="exact" w:before="260" w:after="0"/>
        <w:ind w:left="0" w:right="0" w:firstLine="0"/>
        <w:jc w:val="left"/>
      </w:pPr>
      <w:r>
        <w:rPr>
          <w:rFonts w:ascii="CIDFont+F6" w:hAnsi="CIDFont+F6" w:eastAsia="CIDFont+F6"/>
          <w:b/>
          <w:i w:val="0"/>
          <w:color w:val="FF0000"/>
          <w:sz w:val="22"/>
        </w:rPr>
        <w:t>O(n * m)</w:t>
      </w:r>
    </w:p>
    <w:p>
      <w:pPr>
        <w:sectPr>
          <w:pgSz w:w="12240" w:h="15840"/>
          <w:pgMar w:top="680" w:right="1440" w:bottom="1440" w:left="1340" w:header="720" w:footer="720" w:gutter="0"/>
          <w:cols w:space="720" w:num="1" w:equalWidth="0">
            <w:col w:w="9460" w:space="0"/>
            <w:col w:w="9360" w:space="0"/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820" w:right="144" w:hanging="360"/>
        <w:jc w:val="left"/>
      </w:pPr>
      <w:r>
        <w:rPr>
          <w:rFonts w:ascii="CIDFont+F1" w:hAnsi="CIDFont+F1" w:eastAsia="CIDFont+F1"/>
          <w:b w:val="0"/>
          <w:i w:val="0"/>
          <w:color w:val="1F1F1F"/>
          <w:sz w:val="24"/>
        </w:rPr>
        <w:t>6.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Kids Wit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h 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the Greatest Number of Candies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There are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kids with candies. You are given an integer array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candies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, where each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candies[i]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represents the number of candies the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ith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kid has, and an integer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extraCandies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,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denoting the number of extra candies that you have.</w:t>
      </w:r>
    </w:p>
    <w:p>
      <w:pPr>
        <w:autoSpaceDN w:val="0"/>
        <w:autoSpaceDE w:val="0"/>
        <w:widowControl/>
        <w:spacing w:line="276" w:lineRule="exact" w:before="0" w:after="0"/>
        <w:ind w:left="820" w:right="20" w:firstLine="0"/>
        <w:jc w:val="both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Return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a boolean array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result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of length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, where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result[i]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is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true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if, after giving the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ith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kid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all the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extraCandies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, they will have the greatest number of candies among all the kids, or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false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5" w:hAnsi="CIDFont+F5" w:eastAsia="CIDFont+F5"/>
          <w:b w:val="0"/>
          <w:i/>
          <w:color w:val="243138"/>
          <w:sz w:val="24"/>
        </w:rPr>
        <w:t>otherwise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66" w:lineRule="exact" w:before="10" w:after="0"/>
        <w:ind w:left="8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Note that multiple kids can have the greatest number of candies.</w:t>
      </w:r>
    </w:p>
    <w:p>
      <w:pPr>
        <w:autoSpaceDN w:val="0"/>
        <w:autoSpaceDE w:val="0"/>
        <w:widowControl/>
        <w:spacing w:line="276" w:lineRule="exact" w:before="278" w:after="0"/>
        <w:ind w:left="820" w:right="1008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1: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candies = [2,3,5,1,3], extraCandies = 3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Output: [true,true,true,false,true]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If you give all extraCandies to: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-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Kid 1, they will have 2 + 3 = 5 candies, which is the greatest among the kids.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-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Kid 2, they will have 3 + 3 = 6 candies, which is the greatest among the kids.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-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Kid 3, they will have 5 + 3 = 8 candies, which is the greatest among the kids.</w:t>
      </w:r>
    </w:p>
    <w:p>
      <w:pPr>
        <w:autoSpaceDN w:val="0"/>
        <w:autoSpaceDE w:val="0"/>
        <w:widowControl/>
        <w:spacing w:line="276" w:lineRule="exact" w:before="348" w:after="0"/>
        <w:ind w:left="820" w:right="72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-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Kid 4, they will have 1 + 3 = 4 candies, which is not the greatest among the kids.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-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Kid 5, they will have 3 + 3 = 6 candies, which is the greatest among the kids.</w:t>
      </w:r>
    </w:p>
    <w:p>
      <w:pPr>
        <w:autoSpaceDN w:val="0"/>
        <w:autoSpaceDE w:val="0"/>
        <w:widowControl/>
        <w:spacing w:line="276" w:lineRule="exact" w:before="276" w:after="0"/>
        <w:ind w:left="820" w:right="4176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2: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candies = [4,2,1,1,2], extraCandies = 1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Output: [true,false,false,false,false]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There is only 1 extra candy.</w:t>
      </w:r>
    </w:p>
    <w:p>
      <w:pPr>
        <w:autoSpaceDN w:val="0"/>
        <w:autoSpaceDE w:val="0"/>
        <w:widowControl/>
        <w:spacing w:line="276" w:lineRule="exact" w:before="0" w:after="0"/>
        <w:ind w:left="82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Kid 1 will always have the greatest number of candies, even if a different kid is given the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extra candy.</w:t>
      </w:r>
    </w:p>
    <w:p>
      <w:pPr>
        <w:autoSpaceDN w:val="0"/>
        <w:autoSpaceDE w:val="0"/>
        <w:widowControl/>
        <w:spacing w:line="276" w:lineRule="exact" w:before="276" w:after="0"/>
        <w:ind w:left="820" w:right="4176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3: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candies = [12,1,12], extraCandies = 10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Output: [true,false,true]</w:t>
      </w:r>
    </w:p>
    <w:p>
      <w:pPr>
        <w:autoSpaceDN w:val="0"/>
        <w:autoSpaceDE w:val="0"/>
        <w:widowControl/>
        <w:spacing w:line="266" w:lineRule="exact" w:before="282" w:after="0"/>
        <w:ind w:left="88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Constraints:</w:t>
      </w:r>
    </w:p>
    <w:p>
      <w:pPr>
        <w:autoSpaceDN w:val="0"/>
        <w:autoSpaceDE w:val="0"/>
        <w:widowControl/>
        <w:spacing w:line="280" w:lineRule="exact" w:before="50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 == candies.length</w:t>
      </w:r>
    </w:p>
    <w:p>
      <w:pPr>
        <w:autoSpaceDN w:val="0"/>
        <w:autoSpaceDE w:val="0"/>
        <w:widowControl/>
        <w:spacing w:line="280" w:lineRule="exact" w:before="44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2 &lt;= n &lt;= 100</w:t>
      </w:r>
    </w:p>
    <w:p>
      <w:pPr>
        <w:autoSpaceDN w:val="0"/>
        <w:autoSpaceDE w:val="0"/>
        <w:widowControl/>
        <w:spacing w:line="278" w:lineRule="exact" w:before="38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candies[i] &lt;= 100</w:t>
      </w:r>
    </w:p>
    <w:p>
      <w:pPr>
        <w:autoSpaceDN w:val="0"/>
        <w:autoSpaceDE w:val="0"/>
        <w:widowControl/>
        <w:spacing w:line="280" w:lineRule="exact" w:before="64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extraCandies &lt;= 50</w:t>
      </w:r>
    </w:p>
    <w:p>
      <w:pPr>
        <w:autoSpaceDN w:val="0"/>
        <w:autoSpaceDE w:val="0"/>
        <w:widowControl/>
        <w:spacing w:line="276" w:lineRule="exact" w:before="288" w:after="0"/>
        <w:ind w:left="178" w:right="2160" w:hanging="178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def kids_with_candies(candies, extraCandies):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max_candies = max(candies)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return [candy + extraCandies &gt;= max_candies for candy in candies] </w:t>
      </w:r>
    </w:p>
    <w:p>
      <w:pPr>
        <w:autoSpaceDN w:val="0"/>
        <w:autoSpaceDE w:val="0"/>
        <w:widowControl/>
        <w:spacing w:line="276" w:lineRule="exact" w:before="276" w:after="0"/>
        <w:ind w:left="0" w:right="432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candies = [2, 3, 5, 1, 3]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extraCandies = 3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print(kids_with_candies(candies, extraCandies)) </w:t>
      </w:r>
    </w:p>
    <w:p>
      <w:pPr>
        <w:autoSpaceDN w:val="0"/>
        <w:autoSpaceDE w:val="0"/>
        <w:widowControl/>
        <w:spacing w:line="264" w:lineRule="exact" w:before="564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output </w:t>
      </w:r>
    </w:p>
    <w:p>
      <w:pPr>
        <w:autoSpaceDN w:val="0"/>
        <w:autoSpaceDE w:val="0"/>
        <w:widowControl/>
        <w:spacing w:line="264" w:lineRule="exact" w:before="288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[True, True, True, False, True] </w:t>
      </w:r>
    </w:p>
    <w:p>
      <w:pPr>
        <w:sectPr>
          <w:pgSz w:w="12240" w:h="15840"/>
          <w:pgMar w:top="714" w:right="1430" w:bottom="308" w:left="1340" w:header="720" w:footer="720" w:gutter="0"/>
          <w:cols w:space="720" w:num="1" w:equalWidth="0">
            <w:col w:w="9470" w:space="0"/>
            <w:col w:w="9460" w:space="0"/>
            <w:col w:w="9360" w:space="0"/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4"/>
        <w:ind w:left="0" w:right="0"/>
      </w:pPr>
    </w:p>
    <w:p>
      <w:pPr>
        <w:autoSpaceDN w:val="0"/>
        <w:autoSpaceDE w:val="0"/>
        <w:widowControl/>
        <w:spacing w:line="410" w:lineRule="exact" w:before="0" w:after="0"/>
        <w:ind w:left="0" w:right="7632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Time complexity </w:t>
      </w:r>
      <w:r>
        <w:br/>
      </w:r>
      <w:r>
        <w:rPr>
          <w:rFonts w:ascii="CIDFont+F4" w:hAnsi="CIDFont+F4" w:eastAsia="CIDFont+F4"/>
          <w:b/>
          <w:i w:val="0"/>
          <w:color w:val="FF0000"/>
          <w:sz w:val="24"/>
        </w:rPr>
        <w:t>O(n)</w:t>
      </w:r>
    </w:p>
    <w:p>
      <w:pPr>
        <w:sectPr>
          <w:pgSz w:w="12240" w:h="15840"/>
          <w:pgMar w:top="862" w:right="1440" w:bottom="1440" w:left="1340" w:header="720" w:footer="720" w:gutter="0"/>
          <w:cols w:space="720" w:num="1" w:equalWidth="0">
            <w:col w:w="9460" w:space="0"/>
            <w:col w:w="9470" w:space="0"/>
            <w:col w:w="9460" w:space="0"/>
            <w:col w:w="9360" w:space="0"/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8"/>
        <w:ind w:left="0" w:right="0"/>
      </w:pPr>
    </w:p>
    <w:p>
      <w:pPr>
        <w:autoSpaceDN w:val="0"/>
        <w:tabs>
          <w:tab w:pos="1180" w:val="left"/>
        </w:tabs>
        <w:autoSpaceDE w:val="0"/>
        <w:widowControl/>
        <w:spacing w:line="272" w:lineRule="exact" w:before="0" w:after="0"/>
        <w:ind w:left="460" w:right="144" w:firstLine="0"/>
        <w:jc w:val="left"/>
      </w:pPr>
      <w:r>
        <w:rPr>
          <w:rFonts w:ascii="CIDFont+F1" w:hAnsi="CIDFont+F1" w:eastAsia="CIDFont+F1"/>
          <w:b w:val="0"/>
          <w:i w:val="0"/>
          <w:color w:val="1F1F1F"/>
          <w:sz w:val="24"/>
        </w:rPr>
        <w:t>7.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Max Difference You Can Get From Changing an Integer </w:t>
      </w:r>
      <w:r>
        <w:br/>
      </w:r>
      <w:r>
        <w:tab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You are given an integer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num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 You will apply the following steps exactly two times:</w:t>
      </w:r>
    </w:p>
    <w:p>
      <w:pPr>
        <w:autoSpaceDN w:val="0"/>
        <w:autoSpaceDE w:val="0"/>
        <w:widowControl/>
        <w:spacing w:line="278" w:lineRule="exact" w:before="52" w:after="0"/>
        <w:ind w:left="154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Pick a digit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x (0 &lt;= x &lt;= 9)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8" w:lineRule="exact" w:before="46" w:after="0"/>
        <w:ind w:left="154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Pick another digit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y (0 &lt;= y &lt;= 9)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. The digit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y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can be equal to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x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8" w:lineRule="exact" w:before="38" w:after="0"/>
        <w:ind w:left="154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Replace all the occurrences of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x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in the decimal representation of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num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by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y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tabs>
          <w:tab w:pos="1900" w:val="left"/>
        </w:tabs>
        <w:autoSpaceDE w:val="0"/>
        <w:widowControl/>
        <w:spacing w:line="224" w:lineRule="exact" w:before="74" w:after="0"/>
        <w:ind w:left="154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The new integer cannot have any leading zeros, also the new integer cannot be </w:t>
      </w:r>
      <w:r>
        <w:tab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0.</w:t>
      </w:r>
    </w:p>
    <w:p>
      <w:pPr>
        <w:autoSpaceDN w:val="0"/>
        <w:autoSpaceDE w:val="0"/>
        <w:widowControl/>
        <w:spacing w:line="276" w:lineRule="exact" w:before="0" w:after="0"/>
        <w:ind w:left="118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Let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and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b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be the results of applying the operations to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num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the first and second times,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respectively.</w:t>
      </w:r>
    </w:p>
    <w:p>
      <w:pPr>
        <w:autoSpaceDN w:val="0"/>
        <w:autoSpaceDE w:val="0"/>
        <w:widowControl/>
        <w:spacing w:line="266" w:lineRule="exact" w:before="10" w:after="0"/>
        <w:ind w:left="118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Return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the max difference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between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and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b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276" w:after="0"/>
        <w:ind w:left="1180" w:right="72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1: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num = 555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888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The first time pick x = 5 and y = 9 and store the new integer in a.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The second time pick x = 5 and y = 1 and store the new integer in b.</w:t>
      </w:r>
    </w:p>
    <w:p>
      <w:pPr>
        <w:autoSpaceDN w:val="0"/>
        <w:autoSpaceDE w:val="0"/>
        <w:widowControl/>
        <w:spacing w:line="264" w:lineRule="exact" w:before="12" w:after="0"/>
        <w:ind w:left="118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We have now a = 999 and b = 111 and max difference = 888</w:t>
      </w:r>
    </w:p>
    <w:p>
      <w:pPr>
        <w:autoSpaceDN w:val="0"/>
        <w:autoSpaceDE w:val="0"/>
        <w:widowControl/>
        <w:spacing w:line="276" w:lineRule="exact" w:before="276" w:after="0"/>
        <w:ind w:left="1180" w:right="72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2: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num = 9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8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The first time pick x = 9 and y = 9 and store the new integer in a.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The second time pick x = 9 and y = 1 and store the new integer in b.</w:t>
      </w:r>
    </w:p>
    <w:p>
      <w:pPr>
        <w:autoSpaceDN w:val="0"/>
        <w:autoSpaceDE w:val="0"/>
        <w:widowControl/>
        <w:spacing w:line="264" w:lineRule="exact" w:before="12" w:after="0"/>
        <w:ind w:left="118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We have now a = 9 and b = 1 and max difference = 8</w:t>
      </w:r>
    </w:p>
    <w:p>
      <w:pPr>
        <w:autoSpaceDN w:val="0"/>
        <w:tabs>
          <w:tab w:pos="164" w:val="left"/>
        </w:tabs>
        <w:autoSpaceDE w:val="0"/>
        <w:widowControl/>
        <w:spacing w:line="254" w:lineRule="exact" w:before="252" w:after="0"/>
        <w:ind w:left="0" w:right="7488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def max_diff(num):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s = str(num) </w:t>
      </w:r>
    </w:p>
    <w:p>
      <w:pPr>
        <w:autoSpaceDN w:val="0"/>
        <w:tabs>
          <w:tab w:pos="384" w:val="left"/>
          <w:tab w:pos="606" w:val="left"/>
        </w:tabs>
        <w:autoSpaceDE w:val="0"/>
        <w:widowControl/>
        <w:spacing w:line="252" w:lineRule="exact" w:before="506" w:after="0"/>
        <w:ind w:left="164" w:right="6192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for digit in s: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if digit != '9':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a = int(s.replace(digit, '9'))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break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else: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a = num </w:t>
      </w:r>
    </w:p>
    <w:p>
      <w:pPr>
        <w:autoSpaceDN w:val="0"/>
        <w:tabs>
          <w:tab w:pos="384" w:val="left"/>
          <w:tab w:pos="606" w:val="left"/>
          <w:tab w:pos="826" w:val="left"/>
        </w:tabs>
        <w:autoSpaceDE w:val="0"/>
        <w:widowControl/>
        <w:spacing w:line="252" w:lineRule="exact" w:before="256" w:after="0"/>
        <w:ind w:left="164" w:right="6048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if s[0] != '1':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b = int(s.replace(s[0], '1'))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else: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for digit in s[1:]: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if digit not in '01':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b = int(s.replace(digit, '0'))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break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else: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b = num </w:t>
      </w:r>
    </w:p>
    <w:p>
      <w:pPr>
        <w:autoSpaceDN w:val="0"/>
        <w:autoSpaceDE w:val="0"/>
        <w:widowControl/>
        <w:spacing w:line="244" w:lineRule="exact" w:before="262" w:after="0"/>
        <w:ind w:left="164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a - b </w:t>
      </w:r>
    </w:p>
    <w:p>
      <w:pPr>
        <w:autoSpaceDN w:val="0"/>
        <w:autoSpaceDE w:val="0"/>
        <w:widowControl/>
        <w:spacing w:line="252" w:lineRule="exact" w:before="508" w:after="0"/>
        <w:ind w:left="0" w:right="7344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num = 555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print(max_diff(num)) </w:t>
      </w:r>
    </w:p>
    <w:p>
      <w:pPr>
        <w:sectPr>
          <w:pgSz w:w="12240" w:h="15840"/>
          <w:pgMar w:top="810" w:right="1412" w:bottom="330" w:left="1340" w:header="720" w:footer="720" w:gutter="0"/>
          <w:cols w:space="720" w:num="1" w:equalWidth="0">
            <w:col w:w="9488" w:space="0"/>
            <w:col w:w="9460" w:space="0"/>
            <w:col w:w="9470" w:space="0"/>
            <w:col w:w="9460" w:space="0"/>
            <w:col w:w="9360" w:space="0"/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440" w:lineRule="exact" w:before="0" w:after="0"/>
        <w:ind w:left="0" w:right="7776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2"/>
        </w:rPr>
        <w:t xml:space="preserve">output </w:t>
      </w:r>
      <w:r>
        <w:br/>
      </w:r>
      <w:r>
        <w:rPr>
          <w:rFonts w:ascii="CIDFont+F4" w:hAnsi="CIDFont+F4" w:eastAsia="CIDFont+F4"/>
          <w:b/>
          <w:i w:val="0"/>
          <w:color w:val="FF0000"/>
          <w:sz w:val="22"/>
        </w:rPr>
        <w:t xml:space="preserve">888 </w:t>
      </w:r>
      <w:r>
        <w:br/>
      </w:r>
      <w:r>
        <w:rPr>
          <w:rFonts w:ascii="CIDFont+F4" w:hAnsi="CIDFont+F4" w:eastAsia="CIDFont+F4"/>
          <w:b/>
          <w:i w:val="0"/>
          <w:color w:val="FF0000"/>
          <w:sz w:val="22"/>
        </w:rPr>
        <w:t xml:space="preserve">Time complexity </w:t>
      </w:r>
      <w:r>
        <w:br/>
      </w:r>
      <w:r>
        <w:rPr>
          <w:rFonts w:ascii="CIDFont+F4" w:hAnsi="CIDFont+F4" w:eastAsia="CIDFont+F4"/>
          <w:b/>
          <w:i w:val="0"/>
          <w:color w:val="FF0000"/>
          <w:sz w:val="22"/>
        </w:rPr>
        <w:t>O(n)</w:t>
      </w:r>
    </w:p>
    <w:p>
      <w:pPr>
        <w:sectPr>
          <w:pgSz w:w="12240" w:h="15840"/>
          <w:pgMar w:top="684" w:right="1440" w:bottom="1440" w:left="1340" w:header="720" w:footer="720" w:gutter="0"/>
          <w:cols w:space="720" w:num="1" w:equalWidth="0">
            <w:col w:w="9460" w:space="0"/>
            <w:col w:w="9488" w:space="0"/>
            <w:col w:w="9460" w:space="0"/>
            <w:col w:w="9470" w:space="0"/>
            <w:col w:w="9460" w:space="0"/>
            <w:col w:w="9360" w:space="0"/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2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720" w:right="144" w:hanging="360"/>
        <w:jc w:val="left"/>
      </w:pPr>
      <w:r>
        <w:rPr>
          <w:rFonts w:ascii="CIDFont+F1" w:hAnsi="CIDFont+F1" w:eastAsia="CIDFont+F1"/>
          <w:b w:val="0"/>
          <w:i w:val="0"/>
          <w:color w:val="1F1F1F"/>
          <w:sz w:val="24"/>
        </w:rPr>
        <w:t>8.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Check If a String C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an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 Bre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ak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 Another String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Given two strings: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s1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and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s2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with the same size, check if some permutation of string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s1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can break some permutation of string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s2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or vice-versa. In other words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s2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can break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s1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or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vice-versa.</w:t>
      </w:r>
    </w:p>
    <w:p>
      <w:pPr>
        <w:autoSpaceDN w:val="0"/>
        <w:autoSpaceDE w:val="0"/>
        <w:widowControl/>
        <w:spacing w:line="276" w:lineRule="exact" w:before="0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 string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x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can break string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y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(both of size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) if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x[i] &gt;= y[i]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(in alphabetical order) for all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i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between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0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and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n-1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276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1: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s1 = "abc", s2 = "xya"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true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"ayx" is a permutation of s2="xya" which can break to string "abc" which is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a permutation of s1="abc".</w:t>
      </w:r>
    </w:p>
    <w:p>
      <w:pPr>
        <w:autoSpaceDN w:val="0"/>
        <w:autoSpaceDE w:val="0"/>
        <w:widowControl/>
        <w:spacing w:line="276" w:lineRule="exact" w:before="276" w:after="0"/>
        <w:ind w:left="720" w:right="144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2: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s1 = "abe", s2 = "acd"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false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All permutations for s1="abe" are: "abe", "aeb", "bae", "bea", "eab" and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"eba" and all permutation for s2="acd" are: "acd", "adc", "cad", "cda", "dac" and "dca".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However, there is not any permutation from s1 which can break some permutation from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s2 and vice-versa.</w:t>
      </w:r>
    </w:p>
    <w:p>
      <w:pPr>
        <w:autoSpaceDN w:val="0"/>
        <w:tabs>
          <w:tab w:pos="780" w:val="left"/>
        </w:tabs>
        <w:autoSpaceDE w:val="0"/>
        <w:widowControl/>
        <w:spacing w:line="274" w:lineRule="exact" w:before="278" w:after="0"/>
        <w:ind w:left="720" w:right="4752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3: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s1 = "leetcodee", s2 = "interview"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true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Constraints:</w:t>
      </w:r>
    </w:p>
    <w:p>
      <w:pPr>
        <w:autoSpaceDN w:val="0"/>
        <w:autoSpaceDE w:val="0"/>
        <w:widowControl/>
        <w:spacing w:line="278" w:lineRule="exact" w:before="54" w:after="0"/>
        <w:ind w:left="812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s1.length == n</w:t>
      </w:r>
    </w:p>
    <w:p>
      <w:pPr>
        <w:autoSpaceDN w:val="0"/>
        <w:autoSpaceDE w:val="0"/>
        <w:widowControl/>
        <w:spacing w:line="278" w:lineRule="exact" w:before="46" w:after="0"/>
        <w:ind w:left="812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>s2.length == n</w:t>
      </w:r>
    </w:p>
    <w:p>
      <w:pPr>
        <w:autoSpaceDN w:val="0"/>
        <w:autoSpaceDE w:val="0"/>
        <w:widowControl/>
        <w:spacing w:line="278" w:lineRule="exact" w:before="38" w:after="0"/>
        <w:ind w:left="812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>1 &lt;= n &lt;= 10^5</w:t>
      </w:r>
    </w:p>
    <w:p>
      <w:pPr>
        <w:autoSpaceDN w:val="0"/>
        <w:autoSpaceDE w:val="0"/>
        <w:widowControl/>
        <w:spacing w:line="278" w:lineRule="exact" w:before="42" w:after="0"/>
        <w:ind w:left="812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All strings consist of lowercase English letters.</w:t>
      </w:r>
    </w:p>
    <w:p>
      <w:pPr>
        <w:autoSpaceDN w:val="0"/>
        <w:autoSpaceDE w:val="0"/>
        <w:widowControl/>
        <w:spacing w:line="266" w:lineRule="exact" w:before="52" w:after="0"/>
        <w:ind w:left="812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def can_break(s1, s2): </w:t>
      </w:r>
    </w:p>
    <w:p>
      <w:pPr>
        <w:autoSpaceDN w:val="0"/>
        <w:autoSpaceDE w:val="0"/>
        <w:widowControl/>
        <w:spacing w:line="266" w:lineRule="exact" w:before="56" w:after="0"/>
        <w:ind w:left="99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s1, s2 = sorted(s1), sorted(s2) </w:t>
      </w:r>
    </w:p>
    <w:p>
      <w:pPr>
        <w:autoSpaceDN w:val="0"/>
        <w:autoSpaceDE w:val="0"/>
        <w:widowControl/>
        <w:spacing w:line="266" w:lineRule="exact" w:before="56" w:after="0"/>
        <w:ind w:left="99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return all(c1 &gt;= c2 for c1, c2 in zip(s1, s2)) or all(c2 &gt;= c1 for c2, c1 in zip(s2, s1)) </w:t>
      </w:r>
    </w:p>
    <w:p>
      <w:pPr>
        <w:autoSpaceDN w:val="0"/>
        <w:autoSpaceDE w:val="0"/>
        <w:widowControl/>
        <w:spacing w:line="264" w:lineRule="exact" w:before="380" w:after="0"/>
        <w:ind w:left="812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s1 = "abc" </w:t>
      </w:r>
    </w:p>
    <w:p>
      <w:pPr>
        <w:autoSpaceDN w:val="0"/>
        <w:autoSpaceDE w:val="0"/>
        <w:widowControl/>
        <w:spacing w:line="266" w:lineRule="exact" w:before="56" w:after="0"/>
        <w:ind w:left="812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s2 = "xya" </w:t>
      </w:r>
    </w:p>
    <w:p>
      <w:pPr>
        <w:autoSpaceDN w:val="0"/>
        <w:autoSpaceDE w:val="0"/>
        <w:widowControl/>
        <w:spacing w:line="266" w:lineRule="exact" w:before="56" w:after="0"/>
        <w:ind w:left="812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print(can_break(s1, s2)) </w:t>
      </w:r>
    </w:p>
    <w:p>
      <w:pPr>
        <w:autoSpaceDN w:val="0"/>
        <w:autoSpaceDE w:val="0"/>
        <w:widowControl/>
        <w:spacing w:line="266" w:lineRule="exact" w:before="56" w:after="0"/>
        <w:ind w:left="812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output </w:t>
      </w:r>
    </w:p>
    <w:p>
      <w:pPr>
        <w:autoSpaceDN w:val="0"/>
        <w:autoSpaceDE w:val="0"/>
        <w:widowControl/>
        <w:spacing w:line="266" w:lineRule="exact" w:before="56" w:after="0"/>
        <w:ind w:left="812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True </w:t>
      </w:r>
    </w:p>
    <w:p>
      <w:pPr>
        <w:autoSpaceDN w:val="0"/>
        <w:autoSpaceDE w:val="0"/>
        <w:widowControl/>
        <w:spacing w:line="266" w:lineRule="exact" w:before="58" w:after="0"/>
        <w:ind w:left="812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Time complexity </w:t>
      </w:r>
    </w:p>
    <w:p>
      <w:pPr>
        <w:autoSpaceDN w:val="0"/>
        <w:tabs>
          <w:tab w:pos="720" w:val="left"/>
          <w:tab w:pos="872" w:val="left"/>
        </w:tabs>
        <w:autoSpaceDE w:val="0"/>
        <w:widowControl/>
        <w:spacing w:line="268" w:lineRule="exact" w:before="46" w:after="0"/>
        <w:ind w:left="360" w:right="2736" w:firstLine="0"/>
        <w:jc w:val="left"/>
      </w:pPr>
      <w:r>
        <w:tab/>
      </w:r>
      <w:r>
        <w:rPr>
          <w:rFonts w:ascii="CIDFont+F6" w:hAnsi="CIDFont+F6" w:eastAsia="CIDFont+F6"/>
          <w:b/>
          <w:i w:val="0"/>
          <w:color w:val="FF0000"/>
          <w:sz w:val="22"/>
        </w:rPr>
        <w:t xml:space="preserve">O(n * log n) </w:t>
      </w:r>
      <w:r>
        <w:br/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9.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N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umber o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f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 W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ays to W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ear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 Different Hats to Each Oth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>e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r </w:t>
      </w:r>
      <w:r>
        <w:tab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There are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people and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40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types of hats labeled from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to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40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0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Given a 2D integer array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hats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, where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hats[i]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is a list of all hats preferred by the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ith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person.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Return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the number of ways that the </w:t>
      </w:r>
      <w:r>
        <w:rPr>
          <w:shd w:val="clear" w:color="auto" w:fill="f6f8f9"/>
          <w:rFonts w:ascii="CIDFont+F5" w:hAnsi="CIDFont+F5" w:eastAsia="CIDFont+F5"/>
          <w:b w:val="0"/>
          <w:i/>
          <w:color w:val="526D79"/>
          <w:sz w:val="24"/>
        </w:rPr>
        <w:t>n</w:t>
      </w:r>
      <w:r>
        <w:rPr>
          <w:rFonts w:ascii="CIDFont+F5" w:hAnsi="CIDFont+F5" w:eastAsia="CIDFont+F5"/>
          <w:b w:val="0"/>
          <w:i/>
          <w:color w:val="526D79"/>
          <w:sz w:val="24"/>
        </w:rPr>
        <w:t xml:space="preserve"> </w:t>
      </w:r>
      <w:r>
        <w:rPr>
          <w:rFonts w:ascii="CIDFont+F5" w:hAnsi="CIDFont+F5" w:eastAsia="CIDFont+F5"/>
          <w:b w:val="0"/>
          <w:i/>
          <w:color w:val="243138"/>
          <w:sz w:val="24"/>
        </w:rPr>
        <w:t>people wear different hats to each other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Since the answer may be too large, return it modulo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109 + 7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0" w:after="0"/>
        <w:ind w:left="720" w:right="1584" w:firstLine="6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1: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Input: hats = [[3,4],[4,5],[5]]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1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There is only one way to choose hats given the conditions.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</w:p>
    <w:p>
      <w:pPr>
        <w:sectPr>
          <w:pgSz w:w="12240" w:h="15840"/>
          <w:pgMar w:top="672" w:right="1420" w:bottom="160" w:left="1440" w:header="720" w:footer="720" w:gutter="0"/>
          <w:cols w:space="720" w:num="1" w:equalWidth="0">
            <w:col w:w="9380" w:space="0"/>
            <w:col w:w="9460" w:space="0"/>
            <w:col w:w="9488" w:space="0"/>
            <w:col w:w="9460" w:space="0"/>
            <w:col w:w="9470" w:space="0"/>
            <w:col w:w="9460" w:space="0"/>
            <w:col w:w="9360" w:space="0"/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0"/>
        <w:ind w:left="0" w:right="0"/>
      </w:pPr>
    </w:p>
    <w:p>
      <w:pPr>
        <w:autoSpaceDN w:val="0"/>
        <w:autoSpaceDE w:val="0"/>
        <w:widowControl/>
        <w:spacing w:line="266" w:lineRule="exact" w:before="10" w:after="0"/>
        <w:ind w:left="82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First person choose hat 3, Second person choose hat 4 and last one hat 5.</w:t>
      </w:r>
    </w:p>
    <w:p>
      <w:pPr>
        <w:autoSpaceDN w:val="0"/>
        <w:autoSpaceDE w:val="0"/>
        <w:widowControl/>
        <w:spacing w:line="276" w:lineRule="exact" w:before="276" w:after="0"/>
        <w:ind w:left="820" w:right="4176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2: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hats = [[3,5,1],[3,5]]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4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There are 4 ways to choose hats:</w:t>
      </w:r>
    </w:p>
    <w:p>
      <w:pPr>
        <w:autoSpaceDN w:val="0"/>
        <w:autoSpaceDE w:val="0"/>
        <w:widowControl/>
        <w:spacing w:line="266" w:lineRule="exact" w:before="334" w:after="0"/>
        <w:ind w:left="820" w:right="0" w:firstLine="0"/>
        <w:jc w:val="left"/>
      </w:pP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(3,5), (5,3), (1,3) and (1,5)</w:t>
      </w:r>
    </w:p>
    <w:p>
      <w:pPr>
        <w:autoSpaceDN w:val="0"/>
        <w:autoSpaceDE w:val="0"/>
        <w:widowControl/>
        <w:spacing w:line="276" w:lineRule="exact" w:before="276" w:after="0"/>
        <w:ind w:left="820" w:right="2592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3: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Input: hats = [[1,2,3,4],[1,2,3,4],[1,2,3,4],[1,2,3,4]]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24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Explanation: Each person can choose hats labeled from 1 to 4.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Number of Permutations of (1,2,3,4) = 24.</w:t>
      </w:r>
    </w:p>
    <w:p>
      <w:pPr>
        <w:autoSpaceDN w:val="0"/>
        <w:autoSpaceDE w:val="0"/>
        <w:widowControl/>
        <w:spacing w:line="264" w:lineRule="exact" w:before="280" w:after="0"/>
        <w:ind w:left="88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Constraints:</w:t>
      </w:r>
    </w:p>
    <w:p>
      <w:pPr>
        <w:autoSpaceDN w:val="0"/>
        <w:autoSpaceDE w:val="0"/>
        <w:widowControl/>
        <w:spacing w:line="278" w:lineRule="exact" w:before="54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 == hats.length</w:t>
      </w:r>
    </w:p>
    <w:p>
      <w:pPr>
        <w:autoSpaceDN w:val="0"/>
        <w:autoSpaceDE w:val="0"/>
        <w:widowControl/>
        <w:spacing w:line="278" w:lineRule="exact" w:before="46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n &lt;= 10</w:t>
      </w:r>
    </w:p>
    <w:p>
      <w:pPr>
        <w:autoSpaceDN w:val="0"/>
        <w:autoSpaceDE w:val="0"/>
        <w:widowControl/>
        <w:spacing w:line="278" w:lineRule="exact" w:before="40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hats[i].length &lt;= 40</w:t>
      </w:r>
    </w:p>
    <w:p>
      <w:pPr>
        <w:autoSpaceDN w:val="0"/>
        <w:autoSpaceDE w:val="0"/>
        <w:widowControl/>
        <w:spacing w:line="278" w:lineRule="exact" w:before="36" w:after="0"/>
        <w:ind w:left="118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 &lt;= hats[i][j] &lt;= 40</w:t>
      </w:r>
    </w:p>
    <w:p>
      <w:pPr>
        <w:autoSpaceDN w:val="0"/>
        <w:tabs>
          <w:tab w:pos="164" w:val="left"/>
          <w:tab w:pos="384" w:val="left"/>
          <w:tab w:pos="606" w:val="left"/>
        </w:tabs>
        <w:autoSpaceDE w:val="0"/>
        <w:widowControl/>
        <w:spacing w:line="254" w:lineRule="exact" w:before="280" w:after="0"/>
        <w:ind w:left="0" w:right="5184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def number_ways(hats):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from functools import lru_cache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n = len(hats)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hat_to_people = {i: [] for i in range(1, 41)}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for i, hat_list in enumerate(hats):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for hat in hat_list: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hat_to_people[hat].append(i) </w:t>
      </w:r>
    </w:p>
    <w:p>
      <w:pPr>
        <w:autoSpaceDN w:val="0"/>
        <w:tabs>
          <w:tab w:pos="384" w:val="left"/>
          <w:tab w:pos="606" w:val="left"/>
          <w:tab w:pos="826" w:val="left"/>
        </w:tabs>
        <w:autoSpaceDE w:val="0"/>
        <w:widowControl/>
        <w:spacing w:line="254" w:lineRule="exact" w:before="250" w:after="0"/>
        <w:ind w:left="164" w:right="4464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@lru_cache(None)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def dp(mask, hat):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if mask == (1 &lt;&lt; n) - 1: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1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if hat &gt; 40: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0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result = dp(mask, hat + 1)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for person in hat_to_people[hat]: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if not mask &amp; (1 &lt;&lt; person):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result += dp(mask | (1 &lt;&lt; person), hat + 1) </w:t>
      </w:r>
      <w:r>
        <w:br/>
      </w:r>
      <w:r>
        <w:tab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result % (10**9 + 7) </w:t>
      </w:r>
    </w:p>
    <w:p>
      <w:pPr>
        <w:autoSpaceDN w:val="0"/>
        <w:autoSpaceDE w:val="0"/>
        <w:widowControl/>
        <w:spacing w:line="244" w:lineRule="exact" w:before="260" w:after="0"/>
        <w:ind w:left="164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 return dp(0, 1) </w:t>
      </w:r>
    </w:p>
    <w:p>
      <w:pPr>
        <w:autoSpaceDN w:val="0"/>
        <w:autoSpaceDE w:val="0"/>
        <w:widowControl/>
        <w:spacing w:line="254" w:lineRule="exact" w:before="252" w:after="0"/>
        <w:ind w:left="0" w:right="6912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2"/>
        </w:rPr>
        <w:t xml:space="preserve">hats = [[3, 4], [4, 5], [5]]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2"/>
        </w:rPr>
        <w:t xml:space="preserve">print(number_ways(hats)) </w:t>
      </w:r>
    </w:p>
    <w:p>
      <w:pPr>
        <w:autoSpaceDN w:val="0"/>
        <w:autoSpaceDE w:val="0"/>
        <w:widowControl/>
        <w:spacing w:line="244" w:lineRule="exact" w:before="260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2"/>
        </w:rPr>
        <w:t xml:space="preserve">output </w:t>
      </w:r>
    </w:p>
    <w:p>
      <w:pPr>
        <w:autoSpaceDN w:val="0"/>
        <w:autoSpaceDE w:val="0"/>
        <w:widowControl/>
        <w:spacing w:line="244" w:lineRule="exact" w:before="264" w:after="0"/>
        <w:ind w:left="0" w:right="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2"/>
        </w:rPr>
        <w:t xml:space="preserve">1 </w:t>
      </w:r>
    </w:p>
    <w:p>
      <w:pPr>
        <w:autoSpaceDN w:val="0"/>
        <w:autoSpaceDE w:val="0"/>
        <w:widowControl/>
        <w:spacing w:line="254" w:lineRule="exact" w:before="252" w:after="0"/>
        <w:ind w:left="0" w:right="7776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2"/>
        </w:rPr>
        <w:t xml:space="preserve">Time complexity </w:t>
      </w:r>
      <w:r>
        <w:br/>
      </w:r>
      <w:r>
        <w:rPr>
          <w:rFonts w:ascii="CIDFont+F6" w:hAnsi="CIDFont+F6" w:eastAsia="CIDFont+F6"/>
          <w:b/>
          <w:i w:val="0"/>
          <w:color w:val="FF0000"/>
          <w:sz w:val="22"/>
        </w:rPr>
        <w:t>O(n)</w:t>
      </w:r>
    </w:p>
    <w:p>
      <w:pPr>
        <w:sectPr>
          <w:pgSz w:w="12240" w:h="15840"/>
          <w:pgMar w:top="680" w:right="1440" w:bottom="304" w:left="1340" w:header="720" w:footer="720" w:gutter="0"/>
          <w:cols w:space="720" w:num="1" w:equalWidth="0">
            <w:col w:w="9460" w:space="0"/>
            <w:col w:w="9380" w:space="0"/>
            <w:col w:w="9460" w:space="0"/>
            <w:col w:w="9488" w:space="0"/>
            <w:col w:w="9460" w:space="0"/>
            <w:col w:w="9470" w:space="0"/>
            <w:col w:w="9460" w:space="0"/>
            <w:col w:w="9360" w:space="0"/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8" w:lineRule="exact" w:before="76" w:after="0"/>
        <w:ind w:left="100" w:right="144" w:firstLine="36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>10.</w:t>
      </w:r>
      <w:r>
        <w:rPr>
          <w:rFonts w:ascii="CIDFont+F1" w:hAnsi="CIDFont+F1" w:eastAsia="CIDFont+F1"/>
          <w:b w:val="0"/>
          <w:i w:val="0"/>
          <w:color w:val="1F1F1F"/>
          <w:sz w:val="24"/>
        </w:rPr>
        <w:t xml:space="preserve">Next Permutation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 permutation of an array of integers is an arrangement of its members into a sequence or linear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order.</w:t>
      </w:r>
    </w:p>
    <w:p>
      <w:pPr>
        <w:autoSpaceDN w:val="0"/>
        <w:tabs>
          <w:tab w:pos="820" w:val="left"/>
        </w:tabs>
        <w:autoSpaceDE w:val="0"/>
        <w:widowControl/>
        <w:spacing w:line="228" w:lineRule="exact" w:before="86" w:after="0"/>
        <w:ind w:left="460" w:right="72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For example, for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arr = [1,2,3]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, the follow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ing are all the permutations of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arr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: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[1,2,3],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tab/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 xml:space="preserve">[1,3,2], [2, 1, 3], </w:t>
      </w:r>
      <w:r>
        <w:rPr>
          <w:shd w:val="clear" w:color="auto" w:fill="f6f8f9"/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[2, 3, 1], [3,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1,2], [3,2,1]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0" w:after="0"/>
        <w:ind w:left="100" w:right="0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The next permutation of an array of integers is the next lexicographically greater permutation of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its integer. More formally, if all the permutations of the array are sorted in one container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according to their lexicographical order, then the next permutation of that array is the permutation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that follows it in the sorted container. If such arrangement is not possible, the array must be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rearranged as the lowest possible order (i.e., sorted in ascending order).</w:t>
      </w:r>
    </w:p>
    <w:p>
      <w:pPr>
        <w:autoSpaceDN w:val="0"/>
        <w:autoSpaceDE w:val="0"/>
        <w:widowControl/>
        <w:spacing w:line="278" w:lineRule="exact" w:before="48" w:after="0"/>
        <w:ind w:left="46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For example, the next permutation of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arr = [1,2,3]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[1,3,2]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autoSpaceDE w:val="0"/>
        <w:widowControl/>
        <w:spacing w:line="278" w:lineRule="exact" w:before="44" w:after="0"/>
        <w:ind w:left="46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Similarly, the next permutation of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arr = [2,3,1]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[3,1,2]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.</w:t>
      </w:r>
    </w:p>
    <w:p>
      <w:pPr>
        <w:autoSpaceDN w:val="0"/>
        <w:tabs>
          <w:tab w:pos="820" w:val="left"/>
        </w:tabs>
        <w:autoSpaceDE w:val="0"/>
        <w:widowControl/>
        <w:spacing w:line="222" w:lineRule="exact" w:before="78" w:after="0"/>
        <w:ind w:left="460" w:right="576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While the next permutation of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arr = [3,2,1]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is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[1,2,3]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because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[3,2,1]</w:t>
      </w:r>
      <w:r>
        <w:rPr>
          <w:rFonts w:ascii="CIDFont+F1" w:hAnsi="CIDFont+F1" w:eastAsia="CIDFont+F1"/>
          <w:b w:val="0"/>
          <w:i w:val="0"/>
          <w:color w:val="526D79"/>
          <w:sz w:val="24"/>
        </w:rPr>
        <w:t xml:space="preserve">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does not have a </w:t>
      </w:r>
      <w:r>
        <w:tab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lexicographical lar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ger re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>arrang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ement.</w:t>
      </w:r>
    </w:p>
    <w:p>
      <w:pPr>
        <w:autoSpaceDN w:val="0"/>
        <w:autoSpaceDE w:val="0"/>
        <w:widowControl/>
        <w:spacing w:line="276" w:lineRule="exact" w:before="0" w:after="0"/>
        <w:ind w:left="100" w:right="2016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Given an array of integers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nums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, </w:t>
      </w:r>
      <w:r>
        <w:rPr>
          <w:rFonts w:ascii="CIDFont+F5" w:hAnsi="CIDFont+F5" w:eastAsia="CIDFont+F5"/>
          <w:b w:val="0"/>
          <w:i/>
          <w:color w:val="243138"/>
          <w:sz w:val="24"/>
        </w:rPr>
        <w:t xml:space="preserve">find the next permutation of </w:t>
      </w:r>
      <w:r>
        <w:rPr>
          <w:shd w:val="clear" w:color="auto" w:fill="f6f8f9"/>
          <w:rFonts w:ascii="CIDFont+F1" w:hAnsi="CIDFont+F1" w:eastAsia="CIDFont+F1"/>
          <w:b w:val="0"/>
          <w:i w:val="0"/>
          <w:color w:val="526D79"/>
          <w:sz w:val="24"/>
        </w:rPr>
        <w:t>nums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. The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replacement must be </w:t>
      </w:r>
      <w:r>
        <w:rPr>
          <w:rFonts w:ascii="CIDFont+F1" w:hAnsi="CIDFont+F1" w:eastAsia="CIDFont+F1"/>
          <w:b w:val="0"/>
          <w:i w:val="0"/>
          <w:color w:val="5E7C89"/>
          <w:sz w:val="24"/>
        </w:rPr>
        <w:t xml:space="preserve">in place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and use only constant extra memory. Example 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1: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nums = [1,2,3]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 xml:space="preserve">Output: [1,3,2] </w:t>
      </w:r>
      <w:r>
        <w:br/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2: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nums = [3,2,1]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Output: [1,2,3]</w:t>
      </w:r>
    </w:p>
    <w:p>
      <w:pPr>
        <w:autoSpaceDN w:val="0"/>
        <w:autoSpaceDE w:val="0"/>
        <w:widowControl/>
        <w:spacing w:line="276" w:lineRule="exact" w:before="276" w:after="0"/>
        <w:ind w:left="100" w:right="6768" w:firstLine="0"/>
        <w:jc w:val="left"/>
      </w:pP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Example 3: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Input: nums = [1,1,5]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</w:t>
      </w:r>
      <w:r>
        <w:br/>
      </w:r>
      <w:r>
        <w:rPr>
          <w:shd w:val="clear" w:color="auto" w:fill="f6f8f9"/>
          <w:rFonts w:ascii="CIDFont+F1" w:hAnsi="CIDFont+F1" w:eastAsia="CIDFont+F1"/>
          <w:b w:val="0"/>
          <w:i w:val="0"/>
          <w:color w:val="243138"/>
          <w:sz w:val="24"/>
        </w:rPr>
        <w:t>Output: [1,5,1]</w:t>
      </w:r>
      <w:r>
        <w:rPr>
          <w:rFonts w:ascii="CIDFont+F1" w:hAnsi="CIDFont+F1" w:eastAsia="CIDFont+F1"/>
          <w:b w:val="0"/>
          <w:i w:val="0"/>
          <w:color w:val="243138"/>
          <w:sz w:val="24"/>
        </w:rPr>
        <w:t xml:space="preserve"> Constraints:</w:t>
      </w:r>
    </w:p>
    <w:p>
      <w:pPr>
        <w:autoSpaceDN w:val="0"/>
        <w:autoSpaceDE w:val="0"/>
        <w:widowControl/>
        <w:spacing w:line="278" w:lineRule="exact" w:before="50" w:after="0"/>
        <w:ind w:left="46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4" w:hAnsi="CIDFont+F4" w:eastAsia="CIDFont+F4"/>
          <w:b/>
          <w:i w:val="0"/>
          <w:color w:val="526D79"/>
          <w:sz w:val="24"/>
        </w:rPr>
        <w:t>1 &lt;= nums.length &lt;= 100</w:t>
      </w:r>
    </w:p>
    <w:p>
      <w:pPr>
        <w:autoSpaceDN w:val="0"/>
        <w:autoSpaceDE w:val="0"/>
        <w:widowControl/>
        <w:spacing w:line="278" w:lineRule="exact" w:before="72" w:after="0"/>
        <w:ind w:left="460" w:right="0" w:firstLine="0"/>
        <w:jc w:val="left"/>
      </w:pPr>
      <w:r>
        <w:rPr>
          <w:rFonts w:ascii="CIDFont+F3" w:hAnsi="CIDFont+F3" w:eastAsia="CIDFont+F3"/>
          <w:b w:val="0"/>
          <w:i w:val="0"/>
          <w:color w:val="243138"/>
          <w:sz w:val="21"/>
        </w:rPr>
        <w:t>●</w:t>
      </w:r>
      <w:r>
        <w:rPr>
          <w:shd w:val="clear" w:color="auto" w:fill="f6f8f9"/>
          <w:rFonts w:ascii="CIDFont+F4" w:hAnsi="CIDFont+F4" w:eastAsia="CIDFont+F4"/>
          <w:b/>
          <w:i w:val="0"/>
          <w:color w:val="526D79"/>
          <w:sz w:val="24"/>
        </w:rPr>
        <w:t>0 &lt;= nums[i] &lt;= 100</w:t>
      </w:r>
    </w:p>
    <w:p>
      <w:pPr>
        <w:autoSpaceDN w:val="0"/>
        <w:autoSpaceDE w:val="0"/>
        <w:widowControl/>
        <w:spacing w:line="266" w:lineRule="exact" w:before="84" w:after="0"/>
        <w:ind w:left="46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def next_permutation(nums): </w:t>
      </w:r>
    </w:p>
    <w:p>
      <w:pPr>
        <w:autoSpaceDN w:val="0"/>
        <w:autoSpaceDE w:val="0"/>
        <w:widowControl/>
        <w:spacing w:line="266" w:lineRule="exact" w:before="84" w:after="0"/>
        <w:ind w:left="64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i = j = len(nums) - 1 </w:t>
      </w:r>
    </w:p>
    <w:p>
      <w:pPr>
        <w:autoSpaceDN w:val="0"/>
        <w:autoSpaceDE w:val="0"/>
        <w:widowControl/>
        <w:spacing w:line="264" w:lineRule="exact" w:before="88" w:after="0"/>
        <w:ind w:left="64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while i &gt; 0 and nums[i - 1] &gt;= nums[i]: </w:t>
      </w:r>
    </w:p>
    <w:p>
      <w:pPr>
        <w:autoSpaceDN w:val="0"/>
        <w:autoSpaceDE w:val="0"/>
        <w:widowControl/>
        <w:spacing w:line="266" w:lineRule="exact" w:before="88" w:after="0"/>
        <w:ind w:left="88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i -= 1 </w:t>
      </w:r>
    </w:p>
    <w:p>
      <w:pPr>
        <w:autoSpaceDN w:val="0"/>
        <w:autoSpaceDE w:val="0"/>
        <w:widowControl/>
        <w:spacing w:line="266" w:lineRule="exact" w:before="84" w:after="0"/>
        <w:ind w:left="64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if i == 0: </w:t>
      </w:r>
    </w:p>
    <w:p>
      <w:pPr>
        <w:autoSpaceDN w:val="0"/>
        <w:autoSpaceDE w:val="0"/>
        <w:widowControl/>
        <w:spacing w:line="264" w:lineRule="exact" w:before="88" w:after="0"/>
        <w:ind w:left="88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nums.reverse() </w:t>
      </w:r>
    </w:p>
    <w:p>
      <w:pPr>
        <w:autoSpaceDN w:val="0"/>
        <w:autoSpaceDE w:val="0"/>
        <w:widowControl/>
        <w:spacing w:line="266" w:lineRule="exact" w:before="88" w:after="0"/>
        <w:ind w:left="88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return </w:t>
      </w:r>
    </w:p>
    <w:p>
      <w:pPr>
        <w:autoSpaceDN w:val="0"/>
        <w:autoSpaceDE w:val="0"/>
        <w:widowControl/>
        <w:spacing w:line="266" w:lineRule="exact" w:before="84" w:after="0"/>
        <w:ind w:left="64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k = i - 1 </w:t>
      </w:r>
    </w:p>
    <w:p>
      <w:pPr>
        <w:autoSpaceDN w:val="0"/>
        <w:autoSpaceDE w:val="0"/>
        <w:widowControl/>
        <w:spacing w:line="264" w:lineRule="exact" w:before="88" w:after="0"/>
        <w:ind w:left="64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while nums[j] &lt;= nums[k]: </w:t>
      </w:r>
    </w:p>
    <w:p>
      <w:pPr>
        <w:autoSpaceDN w:val="0"/>
        <w:autoSpaceDE w:val="0"/>
        <w:widowControl/>
        <w:spacing w:line="266" w:lineRule="exact" w:before="88" w:after="0"/>
        <w:ind w:left="88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j -= 1 </w:t>
      </w:r>
    </w:p>
    <w:p>
      <w:pPr>
        <w:autoSpaceDN w:val="0"/>
        <w:autoSpaceDE w:val="0"/>
        <w:widowControl/>
        <w:spacing w:line="266" w:lineRule="exact" w:before="84" w:after="0"/>
        <w:ind w:left="64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nums[k], nums[j] = nums[j], nums[k] </w:t>
      </w:r>
    </w:p>
    <w:p>
      <w:pPr>
        <w:autoSpaceDN w:val="0"/>
        <w:autoSpaceDE w:val="0"/>
        <w:widowControl/>
        <w:spacing w:line="264" w:lineRule="exact" w:before="88" w:after="0"/>
        <w:ind w:left="64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l, r = k + 1, len(nums) - 1 </w:t>
      </w:r>
    </w:p>
    <w:p>
      <w:pPr>
        <w:autoSpaceDN w:val="0"/>
        <w:autoSpaceDE w:val="0"/>
        <w:widowControl/>
        <w:spacing w:line="266" w:lineRule="exact" w:before="88" w:after="0"/>
        <w:ind w:left="64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while l &lt; r: </w:t>
      </w:r>
    </w:p>
    <w:p>
      <w:pPr>
        <w:autoSpaceDN w:val="0"/>
        <w:autoSpaceDE w:val="0"/>
        <w:widowControl/>
        <w:spacing w:line="266" w:lineRule="exact" w:before="84" w:after="0"/>
        <w:ind w:left="88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nums[l], nums[r] = nums[r], nums[l] </w:t>
      </w:r>
    </w:p>
    <w:p>
      <w:pPr>
        <w:autoSpaceDN w:val="0"/>
        <w:autoSpaceDE w:val="0"/>
        <w:widowControl/>
        <w:spacing w:line="264" w:lineRule="exact" w:before="88" w:after="0"/>
        <w:ind w:left="88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l += 1 </w:t>
      </w:r>
    </w:p>
    <w:p>
      <w:pPr>
        <w:autoSpaceDN w:val="0"/>
        <w:autoSpaceDE w:val="0"/>
        <w:widowControl/>
        <w:spacing w:line="266" w:lineRule="exact" w:before="88" w:after="0"/>
        <w:ind w:left="880" w:right="0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 r -= 1 </w:t>
      </w:r>
    </w:p>
    <w:p>
      <w:pPr>
        <w:sectPr>
          <w:pgSz w:w="12240" w:h="15840"/>
          <w:pgMar w:top="714" w:right="1330" w:bottom="262" w:left="1340" w:header="720" w:footer="720" w:gutter="0"/>
          <w:cols w:space="720" w:num="1" w:equalWidth="0">
            <w:col w:w="9570" w:space="0"/>
            <w:col w:w="9460" w:space="0"/>
            <w:col w:w="9380" w:space="0"/>
            <w:col w:w="9460" w:space="0"/>
            <w:col w:w="9488" w:space="0"/>
            <w:col w:w="9460" w:space="0"/>
            <w:col w:w="9470" w:space="0"/>
            <w:col w:w="9460" w:space="0"/>
            <w:col w:w="9360" w:space="0"/>
            <w:col w:w="9460" w:space="0"/>
            <w:col w:w="9360" w:space="0"/>
            <w:col w:w="9360" w:space="0"/>
            <w:col w:w="9360" w:space="0"/>
            <w:col w:w="9460" w:space="0"/>
            <w:col w:w="93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4" w:lineRule="exact" w:before="0" w:after="0"/>
        <w:ind w:left="360" w:right="6336" w:firstLine="0"/>
        <w:jc w:val="left"/>
      </w:pPr>
      <w:r>
        <w:rPr>
          <w:rFonts w:ascii="CIDFont+F4" w:hAnsi="CIDFont+F4" w:eastAsia="CIDFont+F4"/>
          <w:b/>
          <w:i w:val="0"/>
          <w:color w:val="000000"/>
          <w:sz w:val="24"/>
        </w:rPr>
        <w:t xml:space="preserve">nums = [1, 2, 3]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next_permutation(nums) </w:t>
      </w:r>
      <w:r>
        <w:br/>
      </w:r>
      <w:r>
        <w:rPr>
          <w:rFonts w:ascii="CIDFont+F4" w:hAnsi="CIDFont+F4" w:eastAsia="CIDFont+F4"/>
          <w:b/>
          <w:i w:val="0"/>
          <w:color w:val="000000"/>
          <w:sz w:val="24"/>
        </w:rPr>
        <w:t xml:space="preserve">print(nums) </w:t>
      </w:r>
    </w:p>
    <w:p>
      <w:pPr>
        <w:autoSpaceDN w:val="0"/>
        <w:autoSpaceDE w:val="0"/>
        <w:widowControl/>
        <w:spacing w:line="352" w:lineRule="exact" w:before="350" w:after="0"/>
        <w:ind w:left="360" w:right="7200" w:firstLine="0"/>
        <w:jc w:val="left"/>
      </w:pPr>
      <w:r>
        <w:rPr>
          <w:rFonts w:ascii="CIDFont+F4" w:hAnsi="CIDFont+F4" w:eastAsia="CIDFont+F4"/>
          <w:b/>
          <w:i w:val="0"/>
          <w:color w:val="FF0000"/>
          <w:sz w:val="24"/>
        </w:rPr>
        <w:t xml:space="preserve">output </w:t>
      </w:r>
      <w:r>
        <w:br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[1, 3, 2] </w:t>
      </w:r>
      <w:r>
        <w:br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Time complexity </w:t>
      </w:r>
      <w:r>
        <w:br/>
      </w:r>
      <w:r>
        <w:rPr>
          <w:rFonts w:ascii="CIDFont+F4" w:hAnsi="CIDFont+F4" w:eastAsia="CIDFont+F4"/>
          <w:b/>
          <w:i w:val="0"/>
          <w:color w:val="FF0000"/>
          <w:sz w:val="24"/>
        </w:rPr>
        <w:t xml:space="preserve">O(n^2) </w:t>
      </w:r>
    </w:p>
    <w:sectPr w:rsidR="00FC693F" w:rsidRPr="0006063C" w:rsidSect="00034616">
      <w:pgSz w:w="12240" w:h="15840"/>
      <w:pgMar w:top="714" w:right="1440" w:bottom="1440" w:left="1440" w:header="720" w:footer="720" w:gutter="0"/>
      <w:cols w:space="720" w:num="1" w:equalWidth="0">
        <w:col w:w="9360" w:space="0"/>
        <w:col w:w="9570" w:space="0"/>
        <w:col w:w="9460" w:space="0"/>
        <w:col w:w="9380" w:space="0"/>
        <w:col w:w="9460" w:space="0"/>
        <w:col w:w="9488" w:space="0"/>
        <w:col w:w="9460" w:space="0"/>
        <w:col w:w="9470" w:space="0"/>
        <w:col w:w="9460" w:space="0"/>
        <w:col w:w="9360" w:space="0"/>
        <w:col w:w="9460" w:space="0"/>
        <w:col w:w="9360" w:space="0"/>
        <w:col w:w="9360" w:space="0"/>
        <w:col w:w="9360" w:space="0"/>
        <w:col w:w="9460" w:space="0"/>
        <w:col w:w="93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